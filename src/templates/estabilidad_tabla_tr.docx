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3313A7" w14:textId="77777777" w:rsidR="00CB1611" w:rsidRDefault="009677A3">
      <w:r>
        <w:rPr>
          <w:rFonts w:ascii="Calibri" w:hAnsi="Calibri"/>
          <w:b/>
          <w:sz w:val="28"/>
        </w:rPr>
        <w:t>Estudio de estabilidad – plantilla (docxtpl)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9"/>
        <w:gridCol w:w="883"/>
        <w:gridCol w:w="830"/>
        <w:gridCol w:w="998"/>
        <w:gridCol w:w="998"/>
        <w:gridCol w:w="998"/>
        <w:gridCol w:w="998"/>
        <w:gridCol w:w="998"/>
        <w:gridCol w:w="998"/>
      </w:tblGrid>
      <w:tr w:rsidR="00CB1611" w14:paraId="550A835F" w14:textId="77777777">
        <w:tc>
          <w:tcPr>
            <w:tcW w:w="960" w:type="dxa"/>
          </w:tcPr>
          <w:p w14:paraId="1F859336" w14:textId="77777777" w:rsidR="00CB1611" w:rsidRDefault="009677A3">
            <w:r>
              <w:rPr>
                <w:rFonts w:ascii="Calibri" w:hAnsi="Calibri"/>
                <w:b/>
              </w:rPr>
              <w:t>Compuesto</w:t>
            </w:r>
          </w:p>
        </w:tc>
        <w:tc>
          <w:tcPr>
            <w:tcW w:w="960" w:type="dxa"/>
          </w:tcPr>
          <w:p w14:paraId="626D322B" w14:textId="77777777" w:rsidR="00CB1611" w:rsidRDefault="009677A3">
            <w:r>
              <w:rPr>
                <w:rFonts w:ascii="Calibri" w:hAnsi="Calibri"/>
                <w:b/>
              </w:rPr>
              <w:t>Parámetro</w:t>
            </w:r>
          </w:p>
        </w:tc>
        <w:tc>
          <w:tcPr>
            <w:tcW w:w="960" w:type="dxa"/>
          </w:tcPr>
          <w:p w14:paraId="122A7FC4" w14:textId="77777777" w:rsidR="00CB1611" w:rsidRDefault="009677A3">
            <w:r>
              <w:rPr>
                <w:rFonts w:ascii="Calibri" w:hAnsi="Calibri"/>
                <w:b/>
              </w:rPr>
              <w:t>Tiempo cero</w:t>
            </w:r>
          </w:p>
        </w:tc>
        <w:tc>
          <w:tcPr>
            <w:tcW w:w="1920" w:type="dxa"/>
            <w:gridSpan w:val="2"/>
          </w:tcPr>
          <w:p w14:paraId="03743FCC" w14:textId="77777777" w:rsidR="00CB1611" w:rsidRDefault="009677A3">
            <w:r>
              <w:rPr>
                <w:rFonts w:ascii="Calibri" w:hAnsi="Calibri"/>
                <w:b/>
              </w:rPr>
              <w:t>Tiempo 1 / 4 días</w:t>
            </w:r>
          </w:p>
        </w:tc>
        <w:tc>
          <w:tcPr>
            <w:tcW w:w="1920" w:type="dxa"/>
            <w:gridSpan w:val="2"/>
          </w:tcPr>
          <w:p w14:paraId="1DC0346D" w14:textId="77777777" w:rsidR="00CB1611" w:rsidRDefault="009677A3">
            <w:r>
              <w:rPr>
                <w:rFonts w:ascii="Calibri" w:hAnsi="Calibri"/>
                <w:b/>
              </w:rPr>
              <w:t>Tiempo 2 / 5 días</w:t>
            </w:r>
          </w:p>
        </w:tc>
        <w:tc>
          <w:tcPr>
            <w:tcW w:w="1920" w:type="dxa"/>
            <w:gridSpan w:val="2"/>
          </w:tcPr>
          <w:p w14:paraId="71A7FFBA" w14:textId="77777777" w:rsidR="00CB1611" w:rsidRDefault="009677A3">
            <w:r>
              <w:rPr>
                <w:rFonts w:ascii="Calibri" w:hAnsi="Calibri"/>
                <w:b/>
              </w:rPr>
              <w:t>Tiempo 3 / 8 días</w:t>
            </w:r>
          </w:p>
        </w:tc>
      </w:tr>
      <w:tr w:rsidR="00CB1611" w14:paraId="451B7492" w14:textId="77777777">
        <w:tc>
          <w:tcPr>
            <w:tcW w:w="960" w:type="dxa"/>
          </w:tcPr>
          <w:p w14:paraId="0F5EB6A5" w14:textId="77777777" w:rsidR="00CB1611" w:rsidRDefault="00CB1611"/>
        </w:tc>
        <w:tc>
          <w:tcPr>
            <w:tcW w:w="960" w:type="dxa"/>
          </w:tcPr>
          <w:p w14:paraId="3F919755" w14:textId="77777777" w:rsidR="00CB1611" w:rsidRDefault="00CB1611"/>
        </w:tc>
        <w:tc>
          <w:tcPr>
            <w:tcW w:w="960" w:type="dxa"/>
          </w:tcPr>
          <w:p w14:paraId="4F6764FB" w14:textId="77777777" w:rsidR="00CB1611" w:rsidRDefault="00CB1611"/>
        </w:tc>
        <w:tc>
          <w:tcPr>
            <w:tcW w:w="960" w:type="dxa"/>
          </w:tcPr>
          <w:p w14:paraId="4C99C780" w14:textId="77777777" w:rsidR="00CB1611" w:rsidRDefault="009677A3">
            <w:r>
              <w:rPr>
                <w:rFonts w:ascii="Calibri" w:hAnsi="Calibri"/>
                <w:b/>
              </w:rPr>
              <w:t>Condición 1</w:t>
            </w:r>
          </w:p>
        </w:tc>
        <w:tc>
          <w:tcPr>
            <w:tcW w:w="960" w:type="dxa"/>
          </w:tcPr>
          <w:p w14:paraId="42875CEE" w14:textId="77777777" w:rsidR="00CB1611" w:rsidRDefault="009677A3">
            <w:r>
              <w:rPr>
                <w:rFonts w:ascii="Calibri" w:hAnsi="Calibri"/>
                <w:b/>
              </w:rPr>
              <w:t>Condición 2</w:t>
            </w:r>
          </w:p>
        </w:tc>
        <w:tc>
          <w:tcPr>
            <w:tcW w:w="960" w:type="dxa"/>
          </w:tcPr>
          <w:p w14:paraId="5E04F1B9" w14:textId="77777777" w:rsidR="00CB1611" w:rsidRDefault="009677A3">
            <w:r>
              <w:rPr>
                <w:rFonts w:ascii="Calibri" w:hAnsi="Calibri"/>
                <w:b/>
              </w:rPr>
              <w:t>Condición 1</w:t>
            </w:r>
          </w:p>
        </w:tc>
        <w:tc>
          <w:tcPr>
            <w:tcW w:w="960" w:type="dxa"/>
          </w:tcPr>
          <w:p w14:paraId="7EBA292F" w14:textId="77777777" w:rsidR="00CB1611" w:rsidRDefault="009677A3">
            <w:r>
              <w:rPr>
                <w:rFonts w:ascii="Calibri" w:hAnsi="Calibri"/>
                <w:b/>
              </w:rPr>
              <w:t>Condición 2</w:t>
            </w:r>
          </w:p>
        </w:tc>
        <w:tc>
          <w:tcPr>
            <w:tcW w:w="960" w:type="dxa"/>
          </w:tcPr>
          <w:p w14:paraId="46CAEE41" w14:textId="77777777" w:rsidR="00CB1611" w:rsidRDefault="009677A3">
            <w:r>
              <w:rPr>
                <w:rFonts w:ascii="Calibri" w:hAnsi="Calibri"/>
                <w:b/>
              </w:rPr>
              <w:t>Condición 1</w:t>
            </w:r>
          </w:p>
        </w:tc>
        <w:tc>
          <w:tcPr>
            <w:tcW w:w="960" w:type="dxa"/>
          </w:tcPr>
          <w:p w14:paraId="722308F4" w14:textId="77777777" w:rsidR="00CB1611" w:rsidRDefault="009677A3">
            <w:r>
              <w:rPr>
                <w:rFonts w:ascii="Calibri" w:hAnsi="Calibri"/>
                <w:b/>
              </w:rPr>
              <w:t>Condición 2</w:t>
            </w:r>
          </w:p>
        </w:tc>
      </w:tr>
      <w:tr w:rsidR="00CB1611" w14:paraId="04D4616F" w14:textId="77777777">
        <w:tc>
          <w:tcPr>
            <w:tcW w:w="960" w:type="dxa"/>
          </w:tcPr>
          <w:p w14:paraId="4953EFA9" w14:textId="77777777" w:rsidR="00CB1611" w:rsidRDefault="009677A3">
            <w:r>
              <w:t>{%tr for a in activos %}</w:t>
            </w:r>
          </w:p>
        </w:tc>
        <w:tc>
          <w:tcPr>
            <w:tcW w:w="960" w:type="dxa"/>
          </w:tcPr>
          <w:p w14:paraId="341E1271" w14:textId="77777777" w:rsidR="00CB1611" w:rsidRDefault="00CB1611"/>
        </w:tc>
        <w:tc>
          <w:tcPr>
            <w:tcW w:w="960" w:type="dxa"/>
          </w:tcPr>
          <w:p w14:paraId="00B6500C" w14:textId="77777777" w:rsidR="00CB1611" w:rsidRDefault="00CB1611"/>
        </w:tc>
        <w:tc>
          <w:tcPr>
            <w:tcW w:w="960" w:type="dxa"/>
          </w:tcPr>
          <w:p w14:paraId="6D298B69" w14:textId="77777777" w:rsidR="00CB1611" w:rsidRDefault="00CB1611"/>
        </w:tc>
        <w:tc>
          <w:tcPr>
            <w:tcW w:w="960" w:type="dxa"/>
          </w:tcPr>
          <w:p w14:paraId="6DD63E0B" w14:textId="77777777" w:rsidR="00CB1611" w:rsidRDefault="00CB1611"/>
        </w:tc>
        <w:tc>
          <w:tcPr>
            <w:tcW w:w="960" w:type="dxa"/>
          </w:tcPr>
          <w:p w14:paraId="4F171DF6" w14:textId="77777777" w:rsidR="00CB1611" w:rsidRDefault="00CB1611"/>
        </w:tc>
        <w:tc>
          <w:tcPr>
            <w:tcW w:w="960" w:type="dxa"/>
          </w:tcPr>
          <w:p w14:paraId="44E54AD9" w14:textId="77777777" w:rsidR="00CB1611" w:rsidRDefault="00CB1611"/>
        </w:tc>
        <w:tc>
          <w:tcPr>
            <w:tcW w:w="960" w:type="dxa"/>
          </w:tcPr>
          <w:p w14:paraId="2B753090" w14:textId="77777777" w:rsidR="00CB1611" w:rsidRDefault="00CB1611"/>
        </w:tc>
        <w:tc>
          <w:tcPr>
            <w:tcW w:w="960" w:type="dxa"/>
          </w:tcPr>
          <w:p w14:paraId="49D4D3F6" w14:textId="77777777" w:rsidR="00CB1611" w:rsidRDefault="00CB1611"/>
        </w:tc>
      </w:tr>
      <w:tr w:rsidR="00CB1611" w14:paraId="5F2F5869" w14:textId="77777777">
        <w:tc>
          <w:tcPr>
            <w:tcW w:w="960" w:type="dxa"/>
          </w:tcPr>
          <w:p w14:paraId="62AA835D" w14:textId="77777777" w:rsidR="00CB1611" w:rsidRDefault="009677A3">
            <w:r>
              <w:t>{{ a.nombre }}</w:t>
            </w:r>
          </w:p>
        </w:tc>
        <w:tc>
          <w:tcPr>
            <w:tcW w:w="960" w:type="dxa"/>
          </w:tcPr>
          <w:p w14:paraId="427E6EC9" w14:textId="77777777" w:rsidR="00CB1611" w:rsidRDefault="009677A3">
            <w:r>
              <w:t>Área promedio</w:t>
            </w:r>
          </w:p>
        </w:tc>
        <w:tc>
          <w:tcPr>
            <w:tcW w:w="960" w:type="dxa"/>
          </w:tcPr>
          <w:p w14:paraId="076CF35C" w14:textId="77777777" w:rsidR="00CB1611" w:rsidRDefault="009677A3">
            <w:r>
              <w:t>{{ a.area_T0 }}</w:t>
            </w:r>
          </w:p>
        </w:tc>
        <w:tc>
          <w:tcPr>
            <w:tcW w:w="960" w:type="dxa"/>
          </w:tcPr>
          <w:p w14:paraId="79C0B7D5" w14:textId="77777777" w:rsidR="00CB1611" w:rsidRDefault="009677A3">
            <w:r>
              <w:t>{{ a.area_T1C1 }}</w:t>
            </w:r>
          </w:p>
        </w:tc>
        <w:tc>
          <w:tcPr>
            <w:tcW w:w="960" w:type="dxa"/>
          </w:tcPr>
          <w:p w14:paraId="7159550C" w14:textId="77777777" w:rsidR="00CB1611" w:rsidRDefault="009677A3">
            <w:r>
              <w:t>{{ a.area_T1C2 }}</w:t>
            </w:r>
          </w:p>
        </w:tc>
        <w:tc>
          <w:tcPr>
            <w:tcW w:w="960" w:type="dxa"/>
          </w:tcPr>
          <w:p w14:paraId="0B209224" w14:textId="77777777" w:rsidR="00CB1611" w:rsidRDefault="009677A3">
            <w:r>
              <w:t>{{ a.area_T2C1 }}</w:t>
            </w:r>
          </w:p>
        </w:tc>
        <w:tc>
          <w:tcPr>
            <w:tcW w:w="960" w:type="dxa"/>
          </w:tcPr>
          <w:p w14:paraId="7B932E64" w14:textId="77777777" w:rsidR="00CB1611" w:rsidRDefault="009677A3">
            <w:r>
              <w:t>{{ a.area_T2C2 }}</w:t>
            </w:r>
          </w:p>
        </w:tc>
        <w:tc>
          <w:tcPr>
            <w:tcW w:w="960" w:type="dxa"/>
          </w:tcPr>
          <w:p w14:paraId="58679ED3" w14:textId="77777777" w:rsidR="00CB1611" w:rsidRDefault="009677A3">
            <w:r>
              <w:t>{{ a.area_T3C1 }}</w:t>
            </w:r>
          </w:p>
        </w:tc>
        <w:tc>
          <w:tcPr>
            <w:tcW w:w="960" w:type="dxa"/>
          </w:tcPr>
          <w:p w14:paraId="1A44DF18" w14:textId="77777777" w:rsidR="00CB1611" w:rsidRDefault="009677A3">
            <w:r>
              <w:t>{{ a.area_T3C2 }}</w:t>
            </w:r>
          </w:p>
        </w:tc>
      </w:tr>
      <w:tr w:rsidR="00CB1611" w14:paraId="6898BFD7" w14:textId="77777777">
        <w:tc>
          <w:tcPr>
            <w:tcW w:w="960" w:type="dxa"/>
          </w:tcPr>
          <w:p w14:paraId="365F92EE" w14:textId="77777777" w:rsidR="00CB1611" w:rsidRDefault="00CB1611"/>
        </w:tc>
        <w:tc>
          <w:tcPr>
            <w:tcW w:w="960" w:type="dxa"/>
          </w:tcPr>
          <w:p w14:paraId="0B9485B0" w14:textId="77777777" w:rsidR="00CB1611" w:rsidRDefault="009677A3">
            <w:r>
              <w:t>di (%)</w:t>
            </w:r>
          </w:p>
        </w:tc>
        <w:tc>
          <w:tcPr>
            <w:tcW w:w="960" w:type="dxa"/>
          </w:tcPr>
          <w:p w14:paraId="5BD96084" w14:textId="77777777" w:rsidR="00CB1611" w:rsidRDefault="009677A3">
            <w:r>
              <w:t>No aplica</w:t>
            </w:r>
          </w:p>
        </w:tc>
        <w:tc>
          <w:tcPr>
            <w:tcW w:w="960" w:type="dxa"/>
          </w:tcPr>
          <w:p w14:paraId="3D588EE8" w14:textId="77777777" w:rsidR="00CB1611" w:rsidRDefault="009677A3">
            <w:r>
              <w:t>{{ a.di_T1C1 }}</w:t>
            </w:r>
          </w:p>
        </w:tc>
        <w:tc>
          <w:tcPr>
            <w:tcW w:w="960" w:type="dxa"/>
          </w:tcPr>
          <w:p w14:paraId="096F23CA" w14:textId="77777777" w:rsidR="00CB1611" w:rsidRDefault="009677A3">
            <w:r>
              <w:t>{{ a.di_T1C2 }}</w:t>
            </w:r>
          </w:p>
        </w:tc>
        <w:tc>
          <w:tcPr>
            <w:tcW w:w="960" w:type="dxa"/>
          </w:tcPr>
          <w:p w14:paraId="07BCB721" w14:textId="77777777" w:rsidR="00CB1611" w:rsidRDefault="009677A3">
            <w:r>
              <w:t>{{ a.di_T2C1 }}</w:t>
            </w:r>
          </w:p>
        </w:tc>
        <w:tc>
          <w:tcPr>
            <w:tcW w:w="960" w:type="dxa"/>
          </w:tcPr>
          <w:p w14:paraId="6DCA300C" w14:textId="77777777" w:rsidR="00CB1611" w:rsidRDefault="009677A3">
            <w:r>
              <w:t>{{ a.di_T2C2 }}</w:t>
            </w:r>
          </w:p>
        </w:tc>
        <w:tc>
          <w:tcPr>
            <w:tcW w:w="960" w:type="dxa"/>
          </w:tcPr>
          <w:p w14:paraId="00A22C02" w14:textId="77777777" w:rsidR="00CB1611" w:rsidRDefault="009677A3">
            <w:r>
              <w:t>{{ a.di_T3C1 }}</w:t>
            </w:r>
          </w:p>
        </w:tc>
        <w:tc>
          <w:tcPr>
            <w:tcW w:w="960" w:type="dxa"/>
          </w:tcPr>
          <w:p w14:paraId="687EEEB7" w14:textId="77777777" w:rsidR="00CB1611" w:rsidRDefault="009677A3">
            <w:r>
              <w:t>{{ a.di_T3C2 }}</w:t>
            </w:r>
          </w:p>
        </w:tc>
      </w:tr>
      <w:tr w:rsidR="00CB1611" w14:paraId="50D13AB3" w14:textId="77777777">
        <w:tc>
          <w:tcPr>
            <w:tcW w:w="960" w:type="dxa"/>
          </w:tcPr>
          <w:p w14:paraId="47048CD9" w14:textId="77777777" w:rsidR="00CB1611" w:rsidRDefault="009677A3">
            <w:r>
              <w:t>{%tr endfor %}</w:t>
            </w:r>
          </w:p>
        </w:tc>
        <w:tc>
          <w:tcPr>
            <w:tcW w:w="960" w:type="dxa"/>
          </w:tcPr>
          <w:p w14:paraId="149C3055" w14:textId="77777777" w:rsidR="00CB1611" w:rsidRDefault="00CB1611"/>
        </w:tc>
        <w:tc>
          <w:tcPr>
            <w:tcW w:w="960" w:type="dxa"/>
          </w:tcPr>
          <w:p w14:paraId="46F6FC01" w14:textId="77777777" w:rsidR="00CB1611" w:rsidRDefault="00CB1611"/>
        </w:tc>
        <w:tc>
          <w:tcPr>
            <w:tcW w:w="960" w:type="dxa"/>
          </w:tcPr>
          <w:p w14:paraId="0C2E8503" w14:textId="77777777" w:rsidR="00CB1611" w:rsidRDefault="00CB1611"/>
        </w:tc>
        <w:tc>
          <w:tcPr>
            <w:tcW w:w="960" w:type="dxa"/>
          </w:tcPr>
          <w:p w14:paraId="6FB184FA" w14:textId="77777777" w:rsidR="00CB1611" w:rsidRDefault="00CB1611"/>
        </w:tc>
        <w:tc>
          <w:tcPr>
            <w:tcW w:w="960" w:type="dxa"/>
          </w:tcPr>
          <w:p w14:paraId="08475034" w14:textId="77777777" w:rsidR="00CB1611" w:rsidRDefault="00CB1611"/>
        </w:tc>
        <w:tc>
          <w:tcPr>
            <w:tcW w:w="960" w:type="dxa"/>
          </w:tcPr>
          <w:p w14:paraId="32DC853A" w14:textId="77777777" w:rsidR="00CB1611" w:rsidRDefault="00CB1611"/>
        </w:tc>
        <w:tc>
          <w:tcPr>
            <w:tcW w:w="960" w:type="dxa"/>
          </w:tcPr>
          <w:p w14:paraId="50EFCD99" w14:textId="77777777" w:rsidR="00CB1611" w:rsidRDefault="00CB1611"/>
        </w:tc>
        <w:tc>
          <w:tcPr>
            <w:tcW w:w="960" w:type="dxa"/>
          </w:tcPr>
          <w:p w14:paraId="1AAF4405" w14:textId="77777777" w:rsidR="00CB1611" w:rsidRDefault="00CB1611"/>
        </w:tc>
      </w:tr>
      <w:tr w:rsidR="00CB1611" w14:paraId="0DFBBC96" w14:textId="77777777">
        <w:tc>
          <w:tcPr>
            <w:tcW w:w="960" w:type="dxa"/>
          </w:tcPr>
          <w:p w14:paraId="05C5B86D" w14:textId="77777777" w:rsidR="00CB1611" w:rsidRDefault="009677A3">
            <w:r>
              <w:rPr>
                <w:rFonts w:ascii="Calibri" w:hAnsi="Calibri"/>
                <w:b/>
              </w:rPr>
              <w:t>Criterio de aceptación</w:t>
            </w:r>
          </w:p>
        </w:tc>
        <w:tc>
          <w:tcPr>
            <w:tcW w:w="7680" w:type="dxa"/>
            <w:gridSpan w:val="8"/>
          </w:tcPr>
          <w:p w14:paraId="0D40E772" w14:textId="77777777" w:rsidR="00CB1611" w:rsidRDefault="009677A3">
            <w:r>
              <w:t>{{ criterio_txt }}</w:t>
            </w:r>
          </w:p>
        </w:tc>
      </w:tr>
      <w:tr w:rsidR="00CB1611" w14:paraId="1345D411" w14:textId="77777777">
        <w:tc>
          <w:tcPr>
            <w:tcW w:w="960" w:type="dxa"/>
          </w:tcPr>
          <w:p w14:paraId="0D7E7480" w14:textId="77777777" w:rsidR="00CB1611" w:rsidRDefault="009677A3">
            <w:r>
              <w:rPr>
                <w:rFonts w:ascii="Calibri" w:hAnsi="Calibri"/>
                <w:b/>
              </w:rPr>
              <w:t>Conclusión</w:t>
            </w:r>
          </w:p>
        </w:tc>
        <w:tc>
          <w:tcPr>
            <w:tcW w:w="960" w:type="dxa"/>
          </w:tcPr>
          <w:p w14:paraId="47481A35" w14:textId="77777777" w:rsidR="00CB1611" w:rsidRDefault="00CB1611"/>
        </w:tc>
        <w:tc>
          <w:tcPr>
            <w:tcW w:w="960" w:type="dxa"/>
          </w:tcPr>
          <w:p w14:paraId="34223693" w14:textId="77777777" w:rsidR="00CB1611" w:rsidRDefault="009677A3">
            <w:r>
              <w:t>No aplica</w:t>
            </w:r>
          </w:p>
        </w:tc>
        <w:tc>
          <w:tcPr>
            <w:tcW w:w="960" w:type="dxa"/>
          </w:tcPr>
          <w:p w14:paraId="1F947EA5" w14:textId="77777777" w:rsidR="00CB1611" w:rsidRDefault="009677A3">
            <w:r>
              <w:t>{{ concl_T1C1 }}</w:t>
            </w:r>
          </w:p>
        </w:tc>
        <w:tc>
          <w:tcPr>
            <w:tcW w:w="960" w:type="dxa"/>
          </w:tcPr>
          <w:p w14:paraId="1ECB403B" w14:textId="77777777" w:rsidR="00CB1611" w:rsidRDefault="009677A3">
            <w:r>
              <w:t>{{ concl_T1C2 }}</w:t>
            </w:r>
          </w:p>
        </w:tc>
        <w:tc>
          <w:tcPr>
            <w:tcW w:w="960" w:type="dxa"/>
          </w:tcPr>
          <w:p w14:paraId="766BEB6D" w14:textId="77777777" w:rsidR="00CB1611" w:rsidRDefault="009677A3">
            <w:r>
              <w:t>{{ concl_T2C1 }}</w:t>
            </w:r>
          </w:p>
        </w:tc>
        <w:tc>
          <w:tcPr>
            <w:tcW w:w="960" w:type="dxa"/>
          </w:tcPr>
          <w:p w14:paraId="2533A631" w14:textId="77777777" w:rsidR="00CB1611" w:rsidRDefault="009677A3">
            <w:r>
              <w:t>{{ concl_T2C2 }}</w:t>
            </w:r>
          </w:p>
        </w:tc>
        <w:tc>
          <w:tcPr>
            <w:tcW w:w="960" w:type="dxa"/>
          </w:tcPr>
          <w:p w14:paraId="497B675D" w14:textId="77777777" w:rsidR="00CB1611" w:rsidRDefault="009677A3">
            <w:r>
              <w:t>{{ concl_T3C1 }}</w:t>
            </w:r>
          </w:p>
        </w:tc>
        <w:tc>
          <w:tcPr>
            <w:tcW w:w="960" w:type="dxa"/>
          </w:tcPr>
          <w:p w14:paraId="1E393227" w14:textId="77777777" w:rsidR="00CB1611" w:rsidRDefault="009677A3">
            <w:r>
              <w:t>{{ concl_T3C2 }}</w:t>
            </w:r>
          </w:p>
        </w:tc>
      </w:tr>
    </w:tbl>
    <w:p w14:paraId="78E5581B" w14:textId="77777777" w:rsidR="00CB1611" w:rsidRDefault="00CB1611"/>
    <w:p w14:paraId="1171EC09" w14:textId="77777777" w:rsidR="00CB1611" w:rsidRDefault="009677A3">
      <w:r>
        <w:rPr>
          <w:rFonts w:ascii="Calibri" w:hAnsi="Calibri"/>
          <w:sz w:val="20"/>
        </w:rPr>
        <w:t>di: porcentaje de similitud respecto a T0 (= 100 × Área_t / Área_T0).</w:t>
      </w:r>
    </w:p>
    <w:sectPr w:rsidR="00CB161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3694250">
    <w:abstractNumId w:val="8"/>
  </w:num>
  <w:num w:numId="2" w16cid:durableId="114327235">
    <w:abstractNumId w:val="6"/>
  </w:num>
  <w:num w:numId="3" w16cid:durableId="46691453">
    <w:abstractNumId w:val="5"/>
  </w:num>
  <w:num w:numId="4" w16cid:durableId="1394352733">
    <w:abstractNumId w:val="4"/>
  </w:num>
  <w:num w:numId="5" w16cid:durableId="2072458669">
    <w:abstractNumId w:val="7"/>
  </w:num>
  <w:num w:numId="6" w16cid:durableId="899906994">
    <w:abstractNumId w:val="3"/>
  </w:num>
  <w:num w:numId="7" w16cid:durableId="467668208">
    <w:abstractNumId w:val="2"/>
  </w:num>
  <w:num w:numId="8" w16cid:durableId="1849250584">
    <w:abstractNumId w:val="1"/>
  </w:num>
  <w:num w:numId="9" w16cid:durableId="1481072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C3C78"/>
    <w:rsid w:val="009677A3"/>
    <w:rsid w:val="00AA1D8D"/>
    <w:rsid w:val="00B47730"/>
    <w:rsid w:val="00CB0664"/>
    <w:rsid w:val="00CB161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4225E445"/>
  <w14:defaultImageDpi w14:val="300"/>
  <w15:docId w15:val="{81EA4E10-615C-46A0-9995-720E8F64D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79A3762DA72A441899A2AF6B87B1A1B" ma:contentTypeVersion="15" ma:contentTypeDescription="Crear nuevo documento." ma:contentTypeScope="" ma:versionID="aa9ff3e2d3565451e9585d57b6476962">
  <xsd:schema xmlns:xsd="http://www.w3.org/2001/XMLSchema" xmlns:xs="http://www.w3.org/2001/XMLSchema" xmlns:p="http://schemas.microsoft.com/office/2006/metadata/properties" xmlns:ns2="b05c8eb9-21c7-4e21-9ad3-377633d18a8c" xmlns:ns3="af4772b1-e6c7-4f11-978d-443c9051d8aa" targetNamespace="http://schemas.microsoft.com/office/2006/metadata/properties" ma:root="true" ma:fieldsID="63c24c9dec42288278bb513100078f4d" ns2:_="" ns3:_="">
    <xsd:import namespace="b05c8eb9-21c7-4e21-9ad3-377633d18a8c"/>
    <xsd:import namespace="af4772b1-e6c7-4f11-978d-443c9051d8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_Flow_SignoffStatu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5c8eb9-21c7-4e21-9ad3-377633d18a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Etiquetas de imagen" ma:readOnly="false" ma:fieldId="{5cf76f15-5ced-4ddc-b409-7134ff3c332f}" ma:taxonomyMulti="true" ma:sspId="2324a2f6-c10a-461a-a827-28f66ff72cb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Flow_SignoffStatus" ma:index="20" nillable="true" ma:displayName="Estado de aprobación" ma:internalName="Estado_x0020_de_x0020_aprobaci_x00f3_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4772b1-e6c7-4f11-978d-443c9051d8aa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02edd8d3-24cc-440c-ba76-02b2b914b062}" ma:internalName="TaxCatchAll" ma:showField="CatchAllData" ma:web="af4772b1-e6c7-4f11-978d-443c9051d8a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b05c8eb9-21c7-4e21-9ad3-377633d18a8c" xsi:nil="true"/>
    <lcf76f155ced4ddcb4097134ff3c332f xmlns="b05c8eb9-21c7-4e21-9ad3-377633d18a8c">
      <Terms xmlns="http://schemas.microsoft.com/office/infopath/2007/PartnerControls"/>
    </lcf76f155ced4ddcb4097134ff3c332f>
    <TaxCatchAll xmlns="af4772b1-e6c7-4f11-978d-443c9051d8aa" xsi:nil="true"/>
  </documentManagement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DD7D069-185A-4AAA-8213-27835DDC9AEE}"/>
</file>

<file path=customXml/itemProps3.xml><?xml version="1.0" encoding="utf-8"?>
<ds:datastoreItem xmlns:ds="http://schemas.openxmlformats.org/officeDocument/2006/customXml" ds:itemID="{FB0EECFE-5C59-46F8-A1BF-624DD311175B}"/>
</file>

<file path=customXml/itemProps4.xml><?xml version="1.0" encoding="utf-8"?>
<ds:datastoreItem xmlns:ds="http://schemas.openxmlformats.org/officeDocument/2006/customXml" ds:itemID="{A5BE18F0-4896-458A-A058-E598CD3A406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119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Alberto Carlos Espinosa Garavito</cp:lastModifiedBy>
  <cp:revision>2</cp:revision>
  <dcterms:created xsi:type="dcterms:W3CDTF">2025-09-01T13:47:00Z</dcterms:created>
  <dcterms:modified xsi:type="dcterms:W3CDTF">2025-09-01T13:47:00Z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0x010100779A3762DA72A441899A2AF6B87B1A1B</vt:lpwstr>
  </property>
</Properties>
</file>