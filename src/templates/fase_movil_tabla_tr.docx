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9E1EF" w14:textId="77777777" w:rsidR="00B8384A" w:rsidRDefault="00B93F1E">
      <w:r>
        <w:rPr>
          <w:rFonts w:ascii="Calibri" w:hAnsi="Calibri"/>
          <w:b/>
          <w:sz w:val="28"/>
        </w:rPr>
        <w:t>Estabilidad de Fase Móvil – Plantilla (docxtpl)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8"/>
        <w:gridCol w:w="549"/>
        <w:gridCol w:w="549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B8384A" w14:paraId="6C977D63" w14:textId="77777777">
        <w:tc>
          <w:tcPr>
            <w:tcW w:w="540" w:type="dxa"/>
          </w:tcPr>
          <w:p w14:paraId="671D468B" w14:textId="77777777" w:rsidR="00B8384A" w:rsidRDefault="00B93F1E">
            <w:r>
              <w:rPr>
                <w:rFonts w:ascii="Calibri" w:hAnsi="Calibri"/>
                <w:b/>
              </w:rPr>
              <w:t>Réplica</w:t>
            </w:r>
          </w:p>
        </w:tc>
        <w:tc>
          <w:tcPr>
            <w:tcW w:w="2700" w:type="dxa"/>
            <w:gridSpan w:val="5"/>
          </w:tcPr>
          <w:p w14:paraId="69282F97" w14:textId="77777777" w:rsidR="00B8384A" w:rsidRDefault="00B93F1E">
            <w:r>
              <w:rPr>
                <w:rFonts w:ascii="Calibri" w:hAnsi="Calibri"/>
                <w:b/>
              </w:rPr>
              <w:t>Tiempo inicial (T0)</w:t>
            </w:r>
          </w:p>
        </w:tc>
        <w:tc>
          <w:tcPr>
            <w:tcW w:w="2700" w:type="dxa"/>
            <w:gridSpan w:val="5"/>
          </w:tcPr>
          <w:p w14:paraId="45B69FAD" w14:textId="77777777" w:rsidR="00B8384A" w:rsidRDefault="00B93F1E">
            <w:r>
              <w:rPr>
                <w:rFonts w:ascii="Calibri" w:hAnsi="Calibri"/>
                <w:b/>
              </w:rPr>
              <w:t>Tiempo 1 / día 2 (T1)</w:t>
            </w:r>
          </w:p>
        </w:tc>
        <w:tc>
          <w:tcPr>
            <w:tcW w:w="2700" w:type="dxa"/>
            <w:gridSpan w:val="5"/>
          </w:tcPr>
          <w:p w14:paraId="0A18984D" w14:textId="77777777" w:rsidR="00B8384A" w:rsidRDefault="00B93F1E">
            <w:r>
              <w:rPr>
                <w:rFonts w:ascii="Calibri" w:hAnsi="Calibri"/>
                <w:b/>
              </w:rPr>
              <w:t>Tiempo 2 / día 6 (T2)</w:t>
            </w:r>
          </w:p>
        </w:tc>
      </w:tr>
      <w:tr w:rsidR="00B8384A" w14:paraId="451EAC94" w14:textId="77777777">
        <w:tc>
          <w:tcPr>
            <w:tcW w:w="540" w:type="dxa"/>
          </w:tcPr>
          <w:p w14:paraId="0AB240BF" w14:textId="77777777" w:rsidR="00B8384A" w:rsidRDefault="00B8384A"/>
        </w:tc>
        <w:tc>
          <w:tcPr>
            <w:tcW w:w="540" w:type="dxa"/>
          </w:tcPr>
          <w:p w14:paraId="736A8393" w14:textId="77777777" w:rsidR="00B8384A" w:rsidRDefault="00B93F1E">
            <w:r>
              <w:rPr>
                <w:rFonts w:ascii="Calibri" w:hAnsi="Calibri"/>
                <w:b/>
              </w:rPr>
              <w:t>Pico de {{ headers_activos[0] }}</w:t>
            </w:r>
          </w:p>
        </w:tc>
        <w:tc>
          <w:tcPr>
            <w:tcW w:w="540" w:type="dxa"/>
          </w:tcPr>
          <w:p w14:paraId="58469457" w14:textId="77777777" w:rsidR="00B8384A" w:rsidRDefault="00B93F1E">
            <w:r>
              <w:rPr>
                <w:rFonts w:ascii="Calibri" w:hAnsi="Calibri"/>
                <w:b/>
              </w:rPr>
              <w:t>Pico de {{ headers_activos[1] }}</w:t>
            </w:r>
          </w:p>
        </w:tc>
        <w:tc>
          <w:tcPr>
            <w:tcW w:w="540" w:type="dxa"/>
          </w:tcPr>
          <w:p w14:paraId="26B5A3DA" w14:textId="77777777" w:rsidR="00B8384A" w:rsidRDefault="00B93F1E">
            <w:r>
              <w:rPr>
                <w:rFonts w:ascii="Calibri" w:hAnsi="Calibri"/>
                <w:b/>
              </w:rPr>
              <w:t>Pico de {{ headers_activos[2] }}</w:t>
            </w:r>
          </w:p>
        </w:tc>
        <w:tc>
          <w:tcPr>
            <w:tcW w:w="540" w:type="dxa"/>
          </w:tcPr>
          <w:p w14:paraId="215B984C" w14:textId="77777777" w:rsidR="00B8384A" w:rsidRDefault="00B93F1E">
            <w:r>
              <w:rPr>
                <w:rFonts w:ascii="Calibri" w:hAnsi="Calibri"/>
                <w:b/>
              </w:rPr>
              <w:t>Pico de {{ headers_activos[3] }}</w:t>
            </w:r>
          </w:p>
        </w:tc>
        <w:tc>
          <w:tcPr>
            <w:tcW w:w="540" w:type="dxa"/>
          </w:tcPr>
          <w:p w14:paraId="51EE54A1" w14:textId="77777777" w:rsidR="00B8384A" w:rsidRDefault="00B93F1E">
            <w:r>
              <w:rPr>
                <w:rFonts w:ascii="Calibri" w:hAnsi="Calibri"/>
                <w:b/>
              </w:rPr>
              <w:t>Pico de {{ headers_activos[4] }}</w:t>
            </w:r>
          </w:p>
        </w:tc>
        <w:tc>
          <w:tcPr>
            <w:tcW w:w="540" w:type="dxa"/>
          </w:tcPr>
          <w:p w14:paraId="3F318718" w14:textId="77777777" w:rsidR="00B8384A" w:rsidRDefault="00B93F1E">
            <w:r>
              <w:rPr>
                <w:rFonts w:ascii="Calibri" w:hAnsi="Calibri"/>
                <w:b/>
              </w:rPr>
              <w:t>Pico de {{ headers_activos[0] }}</w:t>
            </w:r>
          </w:p>
        </w:tc>
        <w:tc>
          <w:tcPr>
            <w:tcW w:w="540" w:type="dxa"/>
          </w:tcPr>
          <w:p w14:paraId="6A187F0E" w14:textId="77777777" w:rsidR="00B8384A" w:rsidRDefault="00B93F1E">
            <w:r>
              <w:rPr>
                <w:rFonts w:ascii="Calibri" w:hAnsi="Calibri"/>
                <w:b/>
              </w:rPr>
              <w:t>Pico de {{ headers_activos[1] }}</w:t>
            </w:r>
          </w:p>
        </w:tc>
        <w:tc>
          <w:tcPr>
            <w:tcW w:w="540" w:type="dxa"/>
          </w:tcPr>
          <w:p w14:paraId="48CF2609" w14:textId="77777777" w:rsidR="00B8384A" w:rsidRDefault="00B93F1E">
            <w:r>
              <w:rPr>
                <w:rFonts w:ascii="Calibri" w:hAnsi="Calibri"/>
                <w:b/>
              </w:rPr>
              <w:t>Pico de {{ headers_activos[2] }}</w:t>
            </w:r>
          </w:p>
        </w:tc>
        <w:tc>
          <w:tcPr>
            <w:tcW w:w="540" w:type="dxa"/>
          </w:tcPr>
          <w:p w14:paraId="4DF2FAF7" w14:textId="77777777" w:rsidR="00B8384A" w:rsidRDefault="00B93F1E">
            <w:r>
              <w:rPr>
                <w:rFonts w:ascii="Calibri" w:hAnsi="Calibri"/>
                <w:b/>
              </w:rPr>
              <w:t>Pico de {{ headers_activos[3] }}</w:t>
            </w:r>
          </w:p>
        </w:tc>
        <w:tc>
          <w:tcPr>
            <w:tcW w:w="540" w:type="dxa"/>
          </w:tcPr>
          <w:p w14:paraId="7D92AB72" w14:textId="77777777" w:rsidR="00B8384A" w:rsidRDefault="00B93F1E">
            <w:r>
              <w:rPr>
                <w:rFonts w:ascii="Calibri" w:hAnsi="Calibri"/>
                <w:b/>
              </w:rPr>
              <w:t>Pico de {{ headers_activos[4] }}</w:t>
            </w:r>
          </w:p>
        </w:tc>
        <w:tc>
          <w:tcPr>
            <w:tcW w:w="540" w:type="dxa"/>
          </w:tcPr>
          <w:p w14:paraId="7EC82CD2" w14:textId="77777777" w:rsidR="00B8384A" w:rsidRDefault="00B93F1E">
            <w:r>
              <w:rPr>
                <w:rFonts w:ascii="Calibri" w:hAnsi="Calibri"/>
                <w:b/>
              </w:rPr>
              <w:t>Pico de {{ headers_activos[0] }}</w:t>
            </w:r>
          </w:p>
        </w:tc>
        <w:tc>
          <w:tcPr>
            <w:tcW w:w="540" w:type="dxa"/>
          </w:tcPr>
          <w:p w14:paraId="606C7098" w14:textId="77777777" w:rsidR="00B8384A" w:rsidRDefault="00B93F1E">
            <w:r>
              <w:rPr>
                <w:rFonts w:ascii="Calibri" w:hAnsi="Calibri"/>
                <w:b/>
              </w:rPr>
              <w:t>Pico de {{ headers_activos[1] }}</w:t>
            </w:r>
          </w:p>
        </w:tc>
        <w:tc>
          <w:tcPr>
            <w:tcW w:w="540" w:type="dxa"/>
          </w:tcPr>
          <w:p w14:paraId="3B285E3F" w14:textId="77777777" w:rsidR="00B8384A" w:rsidRDefault="00B93F1E">
            <w:r>
              <w:rPr>
                <w:rFonts w:ascii="Calibri" w:hAnsi="Calibri"/>
                <w:b/>
              </w:rPr>
              <w:t>Pico de {{ headers_activos[2] }}</w:t>
            </w:r>
          </w:p>
        </w:tc>
        <w:tc>
          <w:tcPr>
            <w:tcW w:w="540" w:type="dxa"/>
          </w:tcPr>
          <w:p w14:paraId="16B4675D" w14:textId="77777777" w:rsidR="00B8384A" w:rsidRDefault="00B93F1E">
            <w:r>
              <w:rPr>
                <w:rFonts w:ascii="Calibri" w:hAnsi="Calibri"/>
                <w:b/>
              </w:rPr>
              <w:t>Pico de {{ headers_activos[3] }}</w:t>
            </w:r>
          </w:p>
        </w:tc>
        <w:tc>
          <w:tcPr>
            <w:tcW w:w="540" w:type="dxa"/>
          </w:tcPr>
          <w:p w14:paraId="21EE1169" w14:textId="77777777" w:rsidR="00B8384A" w:rsidRDefault="00B93F1E">
            <w:r>
              <w:rPr>
                <w:rFonts w:ascii="Calibri" w:hAnsi="Calibri"/>
                <w:b/>
              </w:rPr>
              <w:t>Pico de {{ headers_activos[4] }}</w:t>
            </w:r>
          </w:p>
        </w:tc>
      </w:tr>
      <w:tr w:rsidR="00B8384A" w14:paraId="4CE3AC30" w14:textId="77777777">
        <w:tc>
          <w:tcPr>
            <w:tcW w:w="540" w:type="dxa"/>
          </w:tcPr>
          <w:p w14:paraId="44CF95E3" w14:textId="77777777" w:rsidR="00B8384A" w:rsidRDefault="00B93F1E">
            <w:r>
              <w:t>{%tr for rep in replicas %}</w:t>
            </w:r>
          </w:p>
        </w:tc>
        <w:tc>
          <w:tcPr>
            <w:tcW w:w="540" w:type="dxa"/>
          </w:tcPr>
          <w:p w14:paraId="6AB6036C" w14:textId="77777777" w:rsidR="00B8384A" w:rsidRDefault="00B8384A"/>
        </w:tc>
        <w:tc>
          <w:tcPr>
            <w:tcW w:w="540" w:type="dxa"/>
          </w:tcPr>
          <w:p w14:paraId="63AE3DE5" w14:textId="77777777" w:rsidR="00B8384A" w:rsidRDefault="00B8384A"/>
        </w:tc>
        <w:tc>
          <w:tcPr>
            <w:tcW w:w="540" w:type="dxa"/>
          </w:tcPr>
          <w:p w14:paraId="2E89571B" w14:textId="77777777" w:rsidR="00B8384A" w:rsidRDefault="00B8384A"/>
        </w:tc>
        <w:tc>
          <w:tcPr>
            <w:tcW w:w="540" w:type="dxa"/>
          </w:tcPr>
          <w:p w14:paraId="65DF6346" w14:textId="77777777" w:rsidR="00B8384A" w:rsidRDefault="00B8384A"/>
        </w:tc>
        <w:tc>
          <w:tcPr>
            <w:tcW w:w="540" w:type="dxa"/>
          </w:tcPr>
          <w:p w14:paraId="45F064AC" w14:textId="77777777" w:rsidR="00B8384A" w:rsidRDefault="00B8384A"/>
        </w:tc>
        <w:tc>
          <w:tcPr>
            <w:tcW w:w="540" w:type="dxa"/>
          </w:tcPr>
          <w:p w14:paraId="3252F812" w14:textId="77777777" w:rsidR="00B8384A" w:rsidRDefault="00B8384A"/>
        </w:tc>
        <w:tc>
          <w:tcPr>
            <w:tcW w:w="540" w:type="dxa"/>
          </w:tcPr>
          <w:p w14:paraId="34039F5C" w14:textId="77777777" w:rsidR="00B8384A" w:rsidRDefault="00B8384A"/>
        </w:tc>
        <w:tc>
          <w:tcPr>
            <w:tcW w:w="540" w:type="dxa"/>
          </w:tcPr>
          <w:p w14:paraId="0A055794" w14:textId="77777777" w:rsidR="00B8384A" w:rsidRDefault="00B8384A"/>
        </w:tc>
        <w:tc>
          <w:tcPr>
            <w:tcW w:w="540" w:type="dxa"/>
          </w:tcPr>
          <w:p w14:paraId="09FD835D" w14:textId="77777777" w:rsidR="00B8384A" w:rsidRDefault="00B8384A"/>
        </w:tc>
        <w:tc>
          <w:tcPr>
            <w:tcW w:w="540" w:type="dxa"/>
          </w:tcPr>
          <w:p w14:paraId="5DA53BE8" w14:textId="77777777" w:rsidR="00B8384A" w:rsidRDefault="00B8384A"/>
        </w:tc>
        <w:tc>
          <w:tcPr>
            <w:tcW w:w="540" w:type="dxa"/>
          </w:tcPr>
          <w:p w14:paraId="26F82B2B" w14:textId="77777777" w:rsidR="00B8384A" w:rsidRDefault="00B8384A"/>
        </w:tc>
        <w:tc>
          <w:tcPr>
            <w:tcW w:w="540" w:type="dxa"/>
          </w:tcPr>
          <w:p w14:paraId="199CDC14" w14:textId="77777777" w:rsidR="00B8384A" w:rsidRDefault="00B8384A"/>
        </w:tc>
        <w:tc>
          <w:tcPr>
            <w:tcW w:w="540" w:type="dxa"/>
          </w:tcPr>
          <w:p w14:paraId="31B39B5F" w14:textId="77777777" w:rsidR="00B8384A" w:rsidRDefault="00B8384A"/>
        </w:tc>
        <w:tc>
          <w:tcPr>
            <w:tcW w:w="540" w:type="dxa"/>
          </w:tcPr>
          <w:p w14:paraId="525C5684" w14:textId="77777777" w:rsidR="00B8384A" w:rsidRDefault="00B8384A"/>
        </w:tc>
        <w:tc>
          <w:tcPr>
            <w:tcW w:w="540" w:type="dxa"/>
          </w:tcPr>
          <w:p w14:paraId="3B6FD8F9" w14:textId="77777777" w:rsidR="00B8384A" w:rsidRDefault="00B8384A"/>
        </w:tc>
      </w:tr>
      <w:tr w:rsidR="00B8384A" w14:paraId="012CBA2B" w14:textId="77777777">
        <w:tc>
          <w:tcPr>
            <w:tcW w:w="540" w:type="dxa"/>
          </w:tcPr>
          <w:p w14:paraId="55517E36" w14:textId="77777777" w:rsidR="00B8384A" w:rsidRDefault="00B93F1E">
            <w:r>
              <w:t>{{ rep.num }}</w:t>
            </w:r>
          </w:p>
        </w:tc>
        <w:tc>
          <w:tcPr>
            <w:tcW w:w="540" w:type="dxa"/>
          </w:tcPr>
          <w:p w14:paraId="3263B01D" w14:textId="77777777" w:rsidR="00B8384A" w:rsidRDefault="00B93F1E">
            <w:r>
              <w:t>{{ rep.t0[0] }}</w:t>
            </w:r>
          </w:p>
        </w:tc>
        <w:tc>
          <w:tcPr>
            <w:tcW w:w="540" w:type="dxa"/>
          </w:tcPr>
          <w:p w14:paraId="356821DA" w14:textId="77777777" w:rsidR="00B8384A" w:rsidRDefault="00B93F1E">
            <w:r>
              <w:t>{{ rep.t0[1] }}</w:t>
            </w:r>
          </w:p>
        </w:tc>
        <w:tc>
          <w:tcPr>
            <w:tcW w:w="540" w:type="dxa"/>
          </w:tcPr>
          <w:p w14:paraId="76E76F73" w14:textId="77777777" w:rsidR="00B8384A" w:rsidRDefault="00B93F1E">
            <w:r>
              <w:t>{{ rep.t0[2] }}</w:t>
            </w:r>
          </w:p>
        </w:tc>
        <w:tc>
          <w:tcPr>
            <w:tcW w:w="540" w:type="dxa"/>
          </w:tcPr>
          <w:p w14:paraId="27AB8504" w14:textId="77777777" w:rsidR="00B8384A" w:rsidRDefault="00B93F1E">
            <w:r>
              <w:t>{{ rep.t0[3] }}</w:t>
            </w:r>
          </w:p>
        </w:tc>
        <w:tc>
          <w:tcPr>
            <w:tcW w:w="540" w:type="dxa"/>
          </w:tcPr>
          <w:p w14:paraId="7A1AB634" w14:textId="77777777" w:rsidR="00B8384A" w:rsidRDefault="00B93F1E">
            <w:r>
              <w:t>{{ rep.t0[4] }}</w:t>
            </w:r>
          </w:p>
        </w:tc>
        <w:tc>
          <w:tcPr>
            <w:tcW w:w="540" w:type="dxa"/>
          </w:tcPr>
          <w:p w14:paraId="6DCCDB3B" w14:textId="77777777" w:rsidR="00B8384A" w:rsidRDefault="00B93F1E">
            <w:r>
              <w:t>{{ rep.t1[0] }}</w:t>
            </w:r>
          </w:p>
        </w:tc>
        <w:tc>
          <w:tcPr>
            <w:tcW w:w="540" w:type="dxa"/>
          </w:tcPr>
          <w:p w14:paraId="67034777" w14:textId="77777777" w:rsidR="00B8384A" w:rsidRDefault="00B93F1E">
            <w:r>
              <w:t>{{ rep.t1[1] }}</w:t>
            </w:r>
          </w:p>
        </w:tc>
        <w:tc>
          <w:tcPr>
            <w:tcW w:w="540" w:type="dxa"/>
          </w:tcPr>
          <w:p w14:paraId="03D982C4" w14:textId="77777777" w:rsidR="00B8384A" w:rsidRDefault="00B93F1E">
            <w:r>
              <w:t>{{ rep.t1[2] }}</w:t>
            </w:r>
          </w:p>
        </w:tc>
        <w:tc>
          <w:tcPr>
            <w:tcW w:w="540" w:type="dxa"/>
          </w:tcPr>
          <w:p w14:paraId="4A7A4735" w14:textId="77777777" w:rsidR="00B8384A" w:rsidRDefault="00B93F1E">
            <w:r>
              <w:t>{{ rep.t1[3] }}</w:t>
            </w:r>
          </w:p>
        </w:tc>
        <w:tc>
          <w:tcPr>
            <w:tcW w:w="540" w:type="dxa"/>
          </w:tcPr>
          <w:p w14:paraId="500AAA53" w14:textId="77777777" w:rsidR="00B8384A" w:rsidRDefault="00B93F1E">
            <w:r>
              <w:t>{{ rep.t1[4] }}</w:t>
            </w:r>
          </w:p>
        </w:tc>
        <w:tc>
          <w:tcPr>
            <w:tcW w:w="540" w:type="dxa"/>
          </w:tcPr>
          <w:p w14:paraId="44350579" w14:textId="77777777" w:rsidR="00B8384A" w:rsidRDefault="00B93F1E">
            <w:r>
              <w:t>{{ rep.t2[0] }}</w:t>
            </w:r>
          </w:p>
        </w:tc>
        <w:tc>
          <w:tcPr>
            <w:tcW w:w="540" w:type="dxa"/>
          </w:tcPr>
          <w:p w14:paraId="411FCC32" w14:textId="77777777" w:rsidR="00B8384A" w:rsidRDefault="00B93F1E">
            <w:r>
              <w:t>{{ rep.t2[1] }}</w:t>
            </w:r>
          </w:p>
        </w:tc>
        <w:tc>
          <w:tcPr>
            <w:tcW w:w="540" w:type="dxa"/>
          </w:tcPr>
          <w:p w14:paraId="7BE980D0" w14:textId="77777777" w:rsidR="00B8384A" w:rsidRDefault="00B93F1E">
            <w:r>
              <w:t>{{ rep.t2[2] }}</w:t>
            </w:r>
          </w:p>
        </w:tc>
        <w:tc>
          <w:tcPr>
            <w:tcW w:w="540" w:type="dxa"/>
          </w:tcPr>
          <w:p w14:paraId="47FFA5EC" w14:textId="77777777" w:rsidR="00B8384A" w:rsidRDefault="00B93F1E">
            <w:r>
              <w:t>{{ rep.t2[3] }}</w:t>
            </w:r>
          </w:p>
        </w:tc>
        <w:tc>
          <w:tcPr>
            <w:tcW w:w="540" w:type="dxa"/>
          </w:tcPr>
          <w:p w14:paraId="358D1A0A" w14:textId="77777777" w:rsidR="00B8384A" w:rsidRDefault="00B93F1E">
            <w:r>
              <w:t>{{ rep.t2[4] }}</w:t>
            </w:r>
          </w:p>
        </w:tc>
      </w:tr>
      <w:tr w:rsidR="00B8384A" w14:paraId="61891D6B" w14:textId="77777777">
        <w:tc>
          <w:tcPr>
            <w:tcW w:w="540" w:type="dxa"/>
          </w:tcPr>
          <w:p w14:paraId="2BEEB081" w14:textId="77777777" w:rsidR="00B8384A" w:rsidRDefault="00B93F1E">
            <w:r>
              <w:t>{%tr endf</w:t>
            </w:r>
            <w:r>
              <w:lastRenderedPageBreak/>
              <w:t>or %}</w:t>
            </w:r>
          </w:p>
        </w:tc>
        <w:tc>
          <w:tcPr>
            <w:tcW w:w="540" w:type="dxa"/>
          </w:tcPr>
          <w:p w14:paraId="7EF61722" w14:textId="77777777" w:rsidR="00B8384A" w:rsidRDefault="00B8384A"/>
        </w:tc>
        <w:tc>
          <w:tcPr>
            <w:tcW w:w="540" w:type="dxa"/>
          </w:tcPr>
          <w:p w14:paraId="41E269A0" w14:textId="77777777" w:rsidR="00B8384A" w:rsidRDefault="00B8384A"/>
        </w:tc>
        <w:tc>
          <w:tcPr>
            <w:tcW w:w="540" w:type="dxa"/>
          </w:tcPr>
          <w:p w14:paraId="25FB0182" w14:textId="77777777" w:rsidR="00B8384A" w:rsidRDefault="00B8384A"/>
        </w:tc>
        <w:tc>
          <w:tcPr>
            <w:tcW w:w="540" w:type="dxa"/>
          </w:tcPr>
          <w:p w14:paraId="29759EA9" w14:textId="77777777" w:rsidR="00B8384A" w:rsidRDefault="00B8384A"/>
        </w:tc>
        <w:tc>
          <w:tcPr>
            <w:tcW w:w="540" w:type="dxa"/>
          </w:tcPr>
          <w:p w14:paraId="20548958" w14:textId="77777777" w:rsidR="00B8384A" w:rsidRDefault="00B8384A"/>
        </w:tc>
        <w:tc>
          <w:tcPr>
            <w:tcW w:w="540" w:type="dxa"/>
          </w:tcPr>
          <w:p w14:paraId="6625C78A" w14:textId="77777777" w:rsidR="00B8384A" w:rsidRDefault="00B8384A"/>
        </w:tc>
        <w:tc>
          <w:tcPr>
            <w:tcW w:w="540" w:type="dxa"/>
          </w:tcPr>
          <w:p w14:paraId="5264D96A" w14:textId="77777777" w:rsidR="00B8384A" w:rsidRDefault="00B8384A"/>
        </w:tc>
        <w:tc>
          <w:tcPr>
            <w:tcW w:w="540" w:type="dxa"/>
          </w:tcPr>
          <w:p w14:paraId="01F5A103" w14:textId="77777777" w:rsidR="00B8384A" w:rsidRDefault="00B8384A"/>
        </w:tc>
        <w:tc>
          <w:tcPr>
            <w:tcW w:w="540" w:type="dxa"/>
          </w:tcPr>
          <w:p w14:paraId="472E99FA" w14:textId="77777777" w:rsidR="00B8384A" w:rsidRDefault="00B8384A"/>
        </w:tc>
        <w:tc>
          <w:tcPr>
            <w:tcW w:w="540" w:type="dxa"/>
          </w:tcPr>
          <w:p w14:paraId="61D5D3E7" w14:textId="77777777" w:rsidR="00B8384A" w:rsidRDefault="00B8384A"/>
        </w:tc>
        <w:tc>
          <w:tcPr>
            <w:tcW w:w="540" w:type="dxa"/>
          </w:tcPr>
          <w:p w14:paraId="632F2BB8" w14:textId="77777777" w:rsidR="00B8384A" w:rsidRDefault="00B8384A"/>
        </w:tc>
        <w:tc>
          <w:tcPr>
            <w:tcW w:w="540" w:type="dxa"/>
          </w:tcPr>
          <w:p w14:paraId="23AD13C7" w14:textId="77777777" w:rsidR="00B8384A" w:rsidRDefault="00B8384A"/>
        </w:tc>
        <w:tc>
          <w:tcPr>
            <w:tcW w:w="540" w:type="dxa"/>
          </w:tcPr>
          <w:p w14:paraId="41DC7C47" w14:textId="77777777" w:rsidR="00B8384A" w:rsidRDefault="00B8384A"/>
        </w:tc>
        <w:tc>
          <w:tcPr>
            <w:tcW w:w="540" w:type="dxa"/>
          </w:tcPr>
          <w:p w14:paraId="42989878" w14:textId="77777777" w:rsidR="00B8384A" w:rsidRDefault="00B8384A"/>
        </w:tc>
        <w:tc>
          <w:tcPr>
            <w:tcW w:w="540" w:type="dxa"/>
          </w:tcPr>
          <w:p w14:paraId="731E03EA" w14:textId="77777777" w:rsidR="00B8384A" w:rsidRDefault="00B8384A"/>
        </w:tc>
      </w:tr>
      <w:tr w:rsidR="00B8384A" w14:paraId="0C734409" w14:textId="77777777">
        <w:tc>
          <w:tcPr>
            <w:tcW w:w="540" w:type="dxa"/>
          </w:tcPr>
          <w:p w14:paraId="643A83FC" w14:textId="77777777" w:rsidR="00B8384A" w:rsidRDefault="00B93F1E">
            <w:r>
              <w:rPr>
                <w:rFonts w:ascii="Calibri" w:hAnsi="Calibri"/>
                <w:b/>
              </w:rPr>
              <w:t>RSD de las áreas (%)</w:t>
            </w:r>
          </w:p>
        </w:tc>
        <w:tc>
          <w:tcPr>
            <w:tcW w:w="540" w:type="dxa"/>
          </w:tcPr>
          <w:p w14:paraId="33E64CE3" w14:textId="77777777" w:rsidR="00B8384A" w:rsidRDefault="00B93F1E">
            <w:r>
              <w:t>{{ rsd_t0[0] }}</w:t>
            </w:r>
          </w:p>
        </w:tc>
        <w:tc>
          <w:tcPr>
            <w:tcW w:w="540" w:type="dxa"/>
          </w:tcPr>
          <w:p w14:paraId="25208159" w14:textId="77777777" w:rsidR="00B8384A" w:rsidRDefault="00B93F1E">
            <w:r>
              <w:t>{{ rsd_t0[1] }}</w:t>
            </w:r>
          </w:p>
        </w:tc>
        <w:tc>
          <w:tcPr>
            <w:tcW w:w="540" w:type="dxa"/>
          </w:tcPr>
          <w:p w14:paraId="6B0F07D9" w14:textId="77777777" w:rsidR="00B8384A" w:rsidRDefault="00B93F1E">
            <w:r>
              <w:t>{{ rsd_t0[2] }}</w:t>
            </w:r>
          </w:p>
        </w:tc>
        <w:tc>
          <w:tcPr>
            <w:tcW w:w="540" w:type="dxa"/>
          </w:tcPr>
          <w:p w14:paraId="3AAD0BD7" w14:textId="77777777" w:rsidR="00B8384A" w:rsidRDefault="00B93F1E">
            <w:r>
              <w:t>{{ rsd_t0[3] }}</w:t>
            </w:r>
          </w:p>
        </w:tc>
        <w:tc>
          <w:tcPr>
            <w:tcW w:w="540" w:type="dxa"/>
          </w:tcPr>
          <w:p w14:paraId="1BAC0243" w14:textId="77777777" w:rsidR="00B8384A" w:rsidRDefault="00B93F1E">
            <w:r>
              <w:t>{{ rsd_t0[4] }}</w:t>
            </w:r>
          </w:p>
        </w:tc>
        <w:tc>
          <w:tcPr>
            <w:tcW w:w="540" w:type="dxa"/>
          </w:tcPr>
          <w:p w14:paraId="30DF7EEF" w14:textId="77777777" w:rsidR="00B8384A" w:rsidRDefault="00B93F1E">
            <w:r>
              <w:t>{{ rsd_t1[0] }}</w:t>
            </w:r>
          </w:p>
        </w:tc>
        <w:tc>
          <w:tcPr>
            <w:tcW w:w="540" w:type="dxa"/>
          </w:tcPr>
          <w:p w14:paraId="09157251" w14:textId="77777777" w:rsidR="00B8384A" w:rsidRDefault="00B93F1E">
            <w:r>
              <w:t>{{ rsd_t1[1] }}</w:t>
            </w:r>
          </w:p>
        </w:tc>
        <w:tc>
          <w:tcPr>
            <w:tcW w:w="540" w:type="dxa"/>
          </w:tcPr>
          <w:p w14:paraId="16CF3896" w14:textId="77777777" w:rsidR="00B8384A" w:rsidRDefault="00B93F1E">
            <w:r>
              <w:t>{{ rsd_t1[2] }}</w:t>
            </w:r>
          </w:p>
        </w:tc>
        <w:tc>
          <w:tcPr>
            <w:tcW w:w="540" w:type="dxa"/>
          </w:tcPr>
          <w:p w14:paraId="26BA9DF2" w14:textId="77777777" w:rsidR="00B8384A" w:rsidRDefault="00B93F1E">
            <w:r>
              <w:t>{{ rsd_t1[3] }}</w:t>
            </w:r>
          </w:p>
        </w:tc>
        <w:tc>
          <w:tcPr>
            <w:tcW w:w="540" w:type="dxa"/>
          </w:tcPr>
          <w:p w14:paraId="604A2361" w14:textId="77777777" w:rsidR="00B8384A" w:rsidRDefault="00B93F1E">
            <w:r>
              <w:t>{{ rsd_t1[4] }}</w:t>
            </w:r>
          </w:p>
        </w:tc>
        <w:tc>
          <w:tcPr>
            <w:tcW w:w="540" w:type="dxa"/>
          </w:tcPr>
          <w:p w14:paraId="173C319C" w14:textId="77777777" w:rsidR="00B8384A" w:rsidRDefault="00B93F1E">
            <w:r>
              <w:t>{{ rsd_t2[0] }}</w:t>
            </w:r>
          </w:p>
        </w:tc>
        <w:tc>
          <w:tcPr>
            <w:tcW w:w="540" w:type="dxa"/>
          </w:tcPr>
          <w:p w14:paraId="7B47DA53" w14:textId="77777777" w:rsidR="00B8384A" w:rsidRDefault="00B93F1E">
            <w:r>
              <w:t>{{ rsd_t2[1] }}</w:t>
            </w:r>
          </w:p>
        </w:tc>
        <w:tc>
          <w:tcPr>
            <w:tcW w:w="540" w:type="dxa"/>
          </w:tcPr>
          <w:p w14:paraId="0E8FAC40" w14:textId="77777777" w:rsidR="00B8384A" w:rsidRDefault="00B93F1E">
            <w:r>
              <w:t>{{ rsd_t2[2] }}</w:t>
            </w:r>
          </w:p>
        </w:tc>
        <w:tc>
          <w:tcPr>
            <w:tcW w:w="540" w:type="dxa"/>
          </w:tcPr>
          <w:p w14:paraId="38CFBDBC" w14:textId="77777777" w:rsidR="00B8384A" w:rsidRDefault="00B93F1E">
            <w:r>
              <w:t>{{ rsd_t2[3] }}</w:t>
            </w:r>
          </w:p>
        </w:tc>
        <w:tc>
          <w:tcPr>
            <w:tcW w:w="540" w:type="dxa"/>
          </w:tcPr>
          <w:p w14:paraId="14AEAEC4" w14:textId="77777777" w:rsidR="00B8384A" w:rsidRDefault="00B93F1E">
            <w:r>
              <w:t>{{ rsd_t2[4] }}</w:t>
            </w:r>
          </w:p>
        </w:tc>
      </w:tr>
      <w:tr w:rsidR="00B8384A" w14:paraId="1F48958A" w14:textId="77777777">
        <w:tc>
          <w:tcPr>
            <w:tcW w:w="540" w:type="dxa"/>
          </w:tcPr>
          <w:p w14:paraId="3D05D4E7" w14:textId="77777777" w:rsidR="00B8384A" w:rsidRDefault="00B93F1E">
            <w:r>
              <w:rPr>
                <w:rFonts w:ascii="Calibri" w:hAnsi="Calibri"/>
                <w:b/>
              </w:rPr>
              <w:t>Asimetría</w:t>
            </w:r>
          </w:p>
        </w:tc>
        <w:tc>
          <w:tcPr>
            <w:tcW w:w="540" w:type="dxa"/>
          </w:tcPr>
          <w:p w14:paraId="23C56E46" w14:textId="77777777" w:rsidR="00B8384A" w:rsidRDefault="00B93F1E">
            <w:r>
              <w:t>{{ asim_t0[0] }}</w:t>
            </w:r>
          </w:p>
        </w:tc>
        <w:tc>
          <w:tcPr>
            <w:tcW w:w="540" w:type="dxa"/>
          </w:tcPr>
          <w:p w14:paraId="68242A6D" w14:textId="77777777" w:rsidR="00B8384A" w:rsidRDefault="00B93F1E">
            <w:r>
              <w:t>{{ asim_t0[1] }}</w:t>
            </w:r>
          </w:p>
        </w:tc>
        <w:tc>
          <w:tcPr>
            <w:tcW w:w="540" w:type="dxa"/>
          </w:tcPr>
          <w:p w14:paraId="4E7C7DE0" w14:textId="77777777" w:rsidR="00B8384A" w:rsidRDefault="00B93F1E">
            <w:r>
              <w:t>{{ asim_t0[2] }}</w:t>
            </w:r>
          </w:p>
        </w:tc>
        <w:tc>
          <w:tcPr>
            <w:tcW w:w="540" w:type="dxa"/>
          </w:tcPr>
          <w:p w14:paraId="18F5D1E5" w14:textId="77777777" w:rsidR="00B8384A" w:rsidRDefault="00B93F1E">
            <w:r>
              <w:t>{{ asim_t0[3] }}</w:t>
            </w:r>
          </w:p>
        </w:tc>
        <w:tc>
          <w:tcPr>
            <w:tcW w:w="540" w:type="dxa"/>
          </w:tcPr>
          <w:p w14:paraId="2981F7AA" w14:textId="77777777" w:rsidR="00B8384A" w:rsidRDefault="00B93F1E">
            <w:r>
              <w:t>{{ asim_t0[4] }}</w:t>
            </w:r>
          </w:p>
        </w:tc>
        <w:tc>
          <w:tcPr>
            <w:tcW w:w="540" w:type="dxa"/>
          </w:tcPr>
          <w:p w14:paraId="7A06F472" w14:textId="77777777" w:rsidR="00B8384A" w:rsidRDefault="00B93F1E">
            <w:r>
              <w:t>{{ asim_t1[0] }}</w:t>
            </w:r>
          </w:p>
        </w:tc>
        <w:tc>
          <w:tcPr>
            <w:tcW w:w="540" w:type="dxa"/>
          </w:tcPr>
          <w:p w14:paraId="77DCA263" w14:textId="77777777" w:rsidR="00B8384A" w:rsidRDefault="00B93F1E">
            <w:r>
              <w:t>{{ asim_t1[1] }}</w:t>
            </w:r>
          </w:p>
        </w:tc>
        <w:tc>
          <w:tcPr>
            <w:tcW w:w="540" w:type="dxa"/>
          </w:tcPr>
          <w:p w14:paraId="664E9C3C" w14:textId="77777777" w:rsidR="00B8384A" w:rsidRDefault="00B93F1E">
            <w:r>
              <w:t>{{ asim_t1[2] }}</w:t>
            </w:r>
          </w:p>
        </w:tc>
        <w:tc>
          <w:tcPr>
            <w:tcW w:w="540" w:type="dxa"/>
          </w:tcPr>
          <w:p w14:paraId="70CC95C4" w14:textId="77777777" w:rsidR="00B8384A" w:rsidRDefault="00B93F1E">
            <w:r>
              <w:t>{{ asim_t1[3] }}</w:t>
            </w:r>
          </w:p>
        </w:tc>
        <w:tc>
          <w:tcPr>
            <w:tcW w:w="540" w:type="dxa"/>
          </w:tcPr>
          <w:p w14:paraId="739A7696" w14:textId="77777777" w:rsidR="00B8384A" w:rsidRDefault="00B93F1E">
            <w:r>
              <w:t>{{ asim_t1[4] }}</w:t>
            </w:r>
          </w:p>
        </w:tc>
        <w:tc>
          <w:tcPr>
            <w:tcW w:w="540" w:type="dxa"/>
          </w:tcPr>
          <w:p w14:paraId="07C45866" w14:textId="77777777" w:rsidR="00B8384A" w:rsidRDefault="00B93F1E">
            <w:r>
              <w:t>{{ asim_t2[0] }}</w:t>
            </w:r>
          </w:p>
        </w:tc>
        <w:tc>
          <w:tcPr>
            <w:tcW w:w="540" w:type="dxa"/>
          </w:tcPr>
          <w:p w14:paraId="127FF6EE" w14:textId="77777777" w:rsidR="00B8384A" w:rsidRDefault="00B93F1E">
            <w:r>
              <w:t>{{ asim_t2[1] }}</w:t>
            </w:r>
          </w:p>
        </w:tc>
        <w:tc>
          <w:tcPr>
            <w:tcW w:w="540" w:type="dxa"/>
          </w:tcPr>
          <w:p w14:paraId="5230D2F0" w14:textId="77777777" w:rsidR="00B8384A" w:rsidRDefault="00B93F1E">
            <w:r>
              <w:t>{{ asim_t2[2] }}</w:t>
            </w:r>
          </w:p>
        </w:tc>
        <w:tc>
          <w:tcPr>
            <w:tcW w:w="540" w:type="dxa"/>
          </w:tcPr>
          <w:p w14:paraId="36193028" w14:textId="77777777" w:rsidR="00B8384A" w:rsidRDefault="00B93F1E">
            <w:r>
              <w:t>{{ asim_t2[3] }}</w:t>
            </w:r>
          </w:p>
        </w:tc>
        <w:tc>
          <w:tcPr>
            <w:tcW w:w="540" w:type="dxa"/>
          </w:tcPr>
          <w:p w14:paraId="7F5948BE" w14:textId="77777777" w:rsidR="00B8384A" w:rsidRDefault="00B93F1E">
            <w:r>
              <w:t>{{ asim_t2[4] }}</w:t>
            </w:r>
          </w:p>
        </w:tc>
      </w:tr>
      <w:tr w:rsidR="00B8384A" w14:paraId="7FC880C6" w14:textId="77777777">
        <w:tc>
          <w:tcPr>
            <w:tcW w:w="540" w:type="dxa"/>
          </w:tcPr>
          <w:p w14:paraId="3E9D93FE" w14:textId="77777777" w:rsidR="00B8384A" w:rsidRDefault="00B93F1E">
            <w:r>
              <w:rPr>
                <w:rFonts w:ascii="Calibri" w:hAnsi="Calibri"/>
                <w:b/>
              </w:rPr>
              <w:t>Resolución</w:t>
            </w:r>
          </w:p>
        </w:tc>
        <w:tc>
          <w:tcPr>
            <w:tcW w:w="540" w:type="dxa"/>
          </w:tcPr>
          <w:p w14:paraId="3E434E57" w14:textId="77777777" w:rsidR="00B8384A" w:rsidRDefault="00B93F1E">
            <w:r>
              <w:t>{{ resol_T0 }}</w:t>
            </w:r>
          </w:p>
        </w:tc>
        <w:tc>
          <w:tcPr>
            <w:tcW w:w="540" w:type="dxa"/>
          </w:tcPr>
          <w:p w14:paraId="37213BFE" w14:textId="77777777" w:rsidR="00B8384A" w:rsidRDefault="00B8384A"/>
        </w:tc>
        <w:tc>
          <w:tcPr>
            <w:tcW w:w="540" w:type="dxa"/>
          </w:tcPr>
          <w:p w14:paraId="110757B1" w14:textId="77777777" w:rsidR="00B8384A" w:rsidRDefault="00B8384A"/>
        </w:tc>
        <w:tc>
          <w:tcPr>
            <w:tcW w:w="540" w:type="dxa"/>
          </w:tcPr>
          <w:p w14:paraId="61BBE1AA" w14:textId="77777777" w:rsidR="00B8384A" w:rsidRDefault="00B8384A"/>
        </w:tc>
        <w:tc>
          <w:tcPr>
            <w:tcW w:w="540" w:type="dxa"/>
          </w:tcPr>
          <w:p w14:paraId="7FCD11B8" w14:textId="77777777" w:rsidR="00B8384A" w:rsidRDefault="00B8384A"/>
        </w:tc>
        <w:tc>
          <w:tcPr>
            <w:tcW w:w="540" w:type="dxa"/>
          </w:tcPr>
          <w:p w14:paraId="792DAD50" w14:textId="77777777" w:rsidR="00B8384A" w:rsidRDefault="00B93F1E">
            <w:r>
              <w:t>{{ resol_T1 }}</w:t>
            </w:r>
          </w:p>
        </w:tc>
        <w:tc>
          <w:tcPr>
            <w:tcW w:w="540" w:type="dxa"/>
          </w:tcPr>
          <w:p w14:paraId="685EBE6F" w14:textId="77777777" w:rsidR="00B8384A" w:rsidRDefault="00B8384A"/>
        </w:tc>
        <w:tc>
          <w:tcPr>
            <w:tcW w:w="540" w:type="dxa"/>
          </w:tcPr>
          <w:p w14:paraId="15BCA994" w14:textId="77777777" w:rsidR="00B8384A" w:rsidRDefault="00B8384A"/>
        </w:tc>
        <w:tc>
          <w:tcPr>
            <w:tcW w:w="540" w:type="dxa"/>
          </w:tcPr>
          <w:p w14:paraId="01C252E9" w14:textId="77777777" w:rsidR="00B8384A" w:rsidRDefault="00B8384A"/>
        </w:tc>
        <w:tc>
          <w:tcPr>
            <w:tcW w:w="540" w:type="dxa"/>
          </w:tcPr>
          <w:p w14:paraId="16F35458" w14:textId="77777777" w:rsidR="00B8384A" w:rsidRDefault="00B8384A"/>
        </w:tc>
        <w:tc>
          <w:tcPr>
            <w:tcW w:w="540" w:type="dxa"/>
          </w:tcPr>
          <w:p w14:paraId="0FF76115" w14:textId="77777777" w:rsidR="00B8384A" w:rsidRDefault="00B93F1E">
            <w:r>
              <w:t>{{ resol_T2 }}</w:t>
            </w:r>
          </w:p>
        </w:tc>
        <w:tc>
          <w:tcPr>
            <w:tcW w:w="540" w:type="dxa"/>
          </w:tcPr>
          <w:p w14:paraId="20541415" w14:textId="77777777" w:rsidR="00B8384A" w:rsidRDefault="00B8384A"/>
        </w:tc>
        <w:tc>
          <w:tcPr>
            <w:tcW w:w="540" w:type="dxa"/>
          </w:tcPr>
          <w:p w14:paraId="54933EF9" w14:textId="77777777" w:rsidR="00B8384A" w:rsidRDefault="00B8384A"/>
        </w:tc>
        <w:tc>
          <w:tcPr>
            <w:tcW w:w="540" w:type="dxa"/>
          </w:tcPr>
          <w:p w14:paraId="2FE3AC07" w14:textId="77777777" w:rsidR="00B8384A" w:rsidRDefault="00B8384A"/>
        </w:tc>
        <w:tc>
          <w:tcPr>
            <w:tcW w:w="540" w:type="dxa"/>
          </w:tcPr>
          <w:p w14:paraId="4C4B4CA7" w14:textId="77777777" w:rsidR="00B8384A" w:rsidRDefault="00B8384A"/>
        </w:tc>
      </w:tr>
      <w:tr w:rsidR="00B8384A" w14:paraId="142C139E" w14:textId="77777777">
        <w:tc>
          <w:tcPr>
            <w:tcW w:w="540" w:type="dxa"/>
          </w:tcPr>
          <w:p w14:paraId="4A013187" w14:textId="77777777" w:rsidR="00B8384A" w:rsidRDefault="00B93F1E">
            <w:r>
              <w:rPr>
                <w:rFonts w:ascii="Calibri" w:hAnsi="Calibri"/>
                <w:b/>
              </w:rPr>
              <w:t>Exactitud (%)</w:t>
            </w:r>
          </w:p>
        </w:tc>
        <w:tc>
          <w:tcPr>
            <w:tcW w:w="540" w:type="dxa"/>
          </w:tcPr>
          <w:p w14:paraId="2AD5DCCA" w14:textId="77777777" w:rsidR="00B8384A" w:rsidRDefault="00B93F1E">
            <w:r>
              <w:t>{{ exact_t0[0] }}</w:t>
            </w:r>
          </w:p>
        </w:tc>
        <w:tc>
          <w:tcPr>
            <w:tcW w:w="540" w:type="dxa"/>
          </w:tcPr>
          <w:p w14:paraId="6983F591" w14:textId="77777777" w:rsidR="00B8384A" w:rsidRDefault="00B93F1E">
            <w:r>
              <w:t>{{ exact_t0[1] }}</w:t>
            </w:r>
          </w:p>
        </w:tc>
        <w:tc>
          <w:tcPr>
            <w:tcW w:w="540" w:type="dxa"/>
          </w:tcPr>
          <w:p w14:paraId="0670A0C2" w14:textId="77777777" w:rsidR="00B8384A" w:rsidRDefault="00B93F1E">
            <w:r>
              <w:t>{{ exact_t0[2] }}</w:t>
            </w:r>
          </w:p>
        </w:tc>
        <w:tc>
          <w:tcPr>
            <w:tcW w:w="540" w:type="dxa"/>
          </w:tcPr>
          <w:p w14:paraId="29D3E73A" w14:textId="77777777" w:rsidR="00B8384A" w:rsidRDefault="00B93F1E">
            <w:r>
              <w:t>{{ exact_t0[3] }}</w:t>
            </w:r>
          </w:p>
        </w:tc>
        <w:tc>
          <w:tcPr>
            <w:tcW w:w="540" w:type="dxa"/>
          </w:tcPr>
          <w:p w14:paraId="415A711D" w14:textId="77777777" w:rsidR="00B8384A" w:rsidRDefault="00B93F1E">
            <w:r>
              <w:t>{{ exact_t0[4] }}</w:t>
            </w:r>
          </w:p>
        </w:tc>
        <w:tc>
          <w:tcPr>
            <w:tcW w:w="540" w:type="dxa"/>
          </w:tcPr>
          <w:p w14:paraId="45B24598" w14:textId="77777777" w:rsidR="00B8384A" w:rsidRDefault="00B93F1E">
            <w:r>
              <w:t>{{ exact_t1[0] }}</w:t>
            </w:r>
          </w:p>
        </w:tc>
        <w:tc>
          <w:tcPr>
            <w:tcW w:w="540" w:type="dxa"/>
          </w:tcPr>
          <w:p w14:paraId="6324ACD0" w14:textId="77777777" w:rsidR="00B8384A" w:rsidRDefault="00B93F1E">
            <w:r>
              <w:t>{{ exact_t1[1] }}</w:t>
            </w:r>
          </w:p>
        </w:tc>
        <w:tc>
          <w:tcPr>
            <w:tcW w:w="540" w:type="dxa"/>
          </w:tcPr>
          <w:p w14:paraId="1106842D" w14:textId="77777777" w:rsidR="00B8384A" w:rsidRDefault="00B93F1E">
            <w:r>
              <w:t>{{ exact_t1[2] }}</w:t>
            </w:r>
          </w:p>
        </w:tc>
        <w:tc>
          <w:tcPr>
            <w:tcW w:w="540" w:type="dxa"/>
          </w:tcPr>
          <w:p w14:paraId="4209794E" w14:textId="77777777" w:rsidR="00B8384A" w:rsidRDefault="00B93F1E">
            <w:r>
              <w:t>{{ exact_t1[3] }}</w:t>
            </w:r>
          </w:p>
        </w:tc>
        <w:tc>
          <w:tcPr>
            <w:tcW w:w="540" w:type="dxa"/>
          </w:tcPr>
          <w:p w14:paraId="007F7FB4" w14:textId="77777777" w:rsidR="00B8384A" w:rsidRDefault="00B93F1E">
            <w:r>
              <w:t>{{ exact_t1[4] }}</w:t>
            </w:r>
          </w:p>
        </w:tc>
        <w:tc>
          <w:tcPr>
            <w:tcW w:w="540" w:type="dxa"/>
          </w:tcPr>
          <w:p w14:paraId="3652D21D" w14:textId="77777777" w:rsidR="00B8384A" w:rsidRDefault="00B93F1E">
            <w:r>
              <w:t>{{ exact_t2[0] }}</w:t>
            </w:r>
          </w:p>
        </w:tc>
        <w:tc>
          <w:tcPr>
            <w:tcW w:w="540" w:type="dxa"/>
          </w:tcPr>
          <w:p w14:paraId="22538572" w14:textId="77777777" w:rsidR="00B8384A" w:rsidRDefault="00B93F1E">
            <w:r>
              <w:t>{{ exact_t2[1] }}</w:t>
            </w:r>
          </w:p>
        </w:tc>
        <w:tc>
          <w:tcPr>
            <w:tcW w:w="540" w:type="dxa"/>
          </w:tcPr>
          <w:p w14:paraId="79331C5C" w14:textId="77777777" w:rsidR="00B8384A" w:rsidRDefault="00B93F1E">
            <w:r>
              <w:t>{{ exact_t2[2] }}</w:t>
            </w:r>
          </w:p>
        </w:tc>
        <w:tc>
          <w:tcPr>
            <w:tcW w:w="540" w:type="dxa"/>
          </w:tcPr>
          <w:p w14:paraId="38D3ED3C" w14:textId="77777777" w:rsidR="00B8384A" w:rsidRDefault="00B93F1E">
            <w:r>
              <w:t>{{ exact_t2[3] }}</w:t>
            </w:r>
          </w:p>
        </w:tc>
        <w:tc>
          <w:tcPr>
            <w:tcW w:w="540" w:type="dxa"/>
          </w:tcPr>
          <w:p w14:paraId="3540DB5B" w14:textId="77777777" w:rsidR="00B8384A" w:rsidRDefault="00B93F1E">
            <w:r>
              <w:t>{{ exact_t2[4] }}</w:t>
            </w:r>
          </w:p>
        </w:tc>
      </w:tr>
      <w:tr w:rsidR="00B8384A" w14:paraId="6F3854BE" w14:textId="77777777">
        <w:tc>
          <w:tcPr>
            <w:tcW w:w="540" w:type="dxa"/>
          </w:tcPr>
          <w:p w14:paraId="79F95AE7" w14:textId="77777777" w:rsidR="00B8384A" w:rsidRDefault="00B93F1E">
            <w:r>
              <w:rPr>
                <w:rFonts w:ascii="Calibri" w:hAnsi="Calibri"/>
                <w:b/>
              </w:rPr>
              <w:t xml:space="preserve">Tiempo de </w:t>
            </w:r>
            <w:r>
              <w:rPr>
                <w:rFonts w:ascii="Calibri" w:hAnsi="Calibri"/>
                <w:b/>
              </w:rPr>
              <w:lastRenderedPageBreak/>
              <w:t>retención (min)</w:t>
            </w:r>
          </w:p>
        </w:tc>
        <w:tc>
          <w:tcPr>
            <w:tcW w:w="540" w:type="dxa"/>
          </w:tcPr>
          <w:p w14:paraId="6E214D32" w14:textId="77777777" w:rsidR="00B8384A" w:rsidRDefault="00B93F1E">
            <w:r>
              <w:lastRenderedPageBreak/>
              <w:t>{{ tr_mean_t0[0] }}</w:t>
            </w:r>
          </w:p>
        </w:tc>
        <w:tc>
          <w:tcPr>
            <w:tcW w:w="540" w:type="dxa"/>
          </w:tcPr>
          <w:p w14:paraId="0E9B6BFB" w14:textId="77777777" w:rsidR="00B8384A" w:rsidRDefault="00B93F1E">
            <w:r>
              <w:t>{{ tr_mean_t0[1] }}</w:t>
            </w:r>
          </w:p>
        </w:tc>
        <w:tc>
          <w:tcPr>
            <w:tcW w:w="540" w:type="dxa"/>
          </w:tcPr>
          <w:p w14:paraId="7B8A368D" w14:textId="77777777" w:rsidR="00B8384A" w:rsidRDefault="00B93F1E">
            <w:r>
              <w:t>{{ tr_mean_t0[2] }}</w:t>
            </w:r>
          </w:p>
        </w:tc>
        <w:tc>
          <w:tcPr>
            <w:tcW w:w="540" w:type="dxa"/>
          </w:tcPr>
          <w:p w14:paraId="005BAC2C" w14:textId="77777777" w:rsidR="00B8384A" w:rsidRDefault="00B93F1E">
            <w:r>
              <w:t>{{ tr_mean_t0[3] }}</w:t>
            </w:r>
          </w:p>
        </w:tc>
        <w:tc>
          <w:tcPr>
            <w:tcW w:w="540" w:type="dxa"/>
          </w:tcPr>
          <w:p w14:paraId="57E8CBA8" w14:textId="77777777" w:rsidR="00B8384A" w:rsidRDefault="00B93F1E">
            <w:r>
              <w:t>{{ tr_mean_t0[4] }}</w:t>
            </w:r>
          </w:p>
        </w:tc>
        <w:tc>
          <w:tcPr>
            <w:tcW w:w="540" w:type="dxa"/>
          </w:tcPr>
          <w:p w14:paraId="18D9C44D" w14:textId="77777777" w:rsidR="00B8384A" w:rsidRDefault="00B93F1E">
            <w:r>
              <w:t>{{ tr_mean_t1[0] }}</w:t>
            </w:r>
          </w:p>
        </w:tc>
        <w:tc>
          <w:tcPr>
            <w:tcW w:w="540" w:type="dxa"/>
          </w:tcPr>
          <w:p w14:paraId="754C7EC8" w14:textId="77777777" w:rsidR="00B8384A" w:rsidRDefault="00B93F1E">
            <w:r>
              <w:t>{{ tr_mean_t1[1] }}</w:t>
            </w:r>
          </w:p>
        </w:tc>
        <w:tc>
          <w:tcPr>
            <w:tcW w:w="540" w:type="dxa"/>
          </w:tcPr>
          <w:p w14:paraId="12A8C36F" w14:textId="77777777" w:rsidR="00B8384A" w:rsidRDefault="00B93F1E">
            <w:r>
              <w:t>{{ tr_mean_t1[2] }}</w:t>
            </w:r>
          </w:p>
        </w:tc>
        <w:tc>
          <w:tcPr>
            <w:tcW w:w="540" w:type="dxa"/>
          </w:tcPr>
          <w:p w14:paraId="6F5E27B4" w14:textId="77777777" w:rsidR="00B8384A" w:rsidRDefault="00B93F1E">
            <w:r>
              <w:t>{{ tr_mean_t1[3] }}</w:t>
            </w:r>
          </w:p>
        </w:tc>
        <w:tc>
          <w:tcPr>
            <w:tcW w:w="540" w:type="dxa"/>
          </w:tcPr>
          <w:p w14:paraId="0A260EF1" w14:textId="77777777" w:rsidR="00B8384A" w:rsidRDefault="00B93F1E">
            <w:r>
              <w:t>{{ tr_mean_t1[4] }}</w:t>
            </w:r>
          </w:p>
        </w:tc>
        <w:tc>
          <w:tcPr>
            <w:tcW w:w="540" w:type="dxa"/>
          </w:tcPr>
          <w:p w14:paraId="7117F26A" w14:textId="77777777" w:rsidR="00B8384A" w:rsidRDefault="00B93F1E">
            <w:r>
              <w:t>{{ tr_mean_t2[0] }}</w:t>
            </w:r>
          </w:p>
        </w:tc>
        <w:tc>
          <w:tcPr>
            <w:tcW w:w="540" w:type="dxa"/>
          </w:tcPr>
          <w:p w14:paraId="3EBBB58F" w14:textId="77777777" w:rsidR="00B8384A" w:rsidRDefault="00B93F1E">
            <w:r>
              <w:t>{{ tr_mean_t2[1] }}</w:t>
            </w:r>
          </w:p>
        </w:tc>
        <w:tc>
          <w:tcPr>
            <w:tcW w:w="540" w:type="dxa"/>
          </w:tcPr>
          <w:p w14:paraId="4230FBE7" w14:textId="77777777" w:rsidR="00B8384A" w:rsidRDefault="00B93F1E">
            <w:r>
              <w:t>{{ tr_mean_t2[2] }}</w:t>
            </w:r>
          </w:p>
        </w:tc>
        <w:tc>
          <w:tcPr>
            <w:tcW w:w="540" w:type="dxa"/>
          </w:tcPr>
          <w:p w14:paraId="6C3C954C" w14:textId="77777777" w:rsidR="00B8384A" w:rsidRDefault="00B93F1E">
            <w:r>
              <w:t>{{ tr_mean_t2[3] }}</w:t>
            </w:r>
          </w:p>
        </w:tc>
        <w:tc>
          <w:tcPr>
            <w:tcW w:w="540" w:type="dxa"/>
          </w:tcPr>
          <w:p w14:paraId="6B387047" w14:textId="77777777" w:rsidR="00B8384A" w:rsidRDefault="00B93F1E">
            <w:r>
              <w:t>{{ tr_mean_t2[4] }}</w:t>
            </w:r>
          </w:p>
        </w:tc>
      </w:tr>
      <w:tr w:rsidR="00B8384A" w14:paraId="3D91302F" w14:textId="77777777">
        <w:tc>
          <w:tcPr>
            <w:tcW w:w="540" w:type="dxa"/>
          </w:tcPr>
          <w:p w14:paraId="5F17EE17" w14:textId="77777777" w:rsidR="00B8384A" w:rsidRDefault="00B93F1E">
            <w:r>
              <w:rPr>
                <w:rFonts w:ascii="Calibri" w:hAnsi="Calibri"/>
                <w:b/>
              </w:rPr>
              <w:t>ΔT (min)</w:t>
            </w:r>
          </w:p>
        </w:tc>
        <w:tc>
          <w:tcPr>
            <w:tcW w:w="540" w:type="dxa"/>
          </w:tcPr>
          <w:p w14:paraId="3415C5F1" w14:textId="77777777" w:rsidR="00B8384A" w:rsidRDefault="00B93F1E">
            <w:r>
              <w:t>No aplica</w:t>
            </w:r>
          </w:p>
        </w:tc>
        <w:tc>
          <w:tcPr>
            <w:tcW w:w="540" w:type="dxa"/>
          </w:tcPr>
          <w:p w14:paraId="4257835F" w14:textId="77777777" w:rsidR="00B8384A" w:rsidRDefault="00B8384A"/>
        </w:tc>
        <w:tc>
          <w:tcPr>
            <w:tcW w:w="540" w:type="dxa"/>
          </w:tcPr>
          <w:p w14:paraId="32579EAA" w14:textId="77777777" w:rsidR="00B8384A" w:rsidRDefault="00B8384A"/>
        </w:tc>
        <w:tc>
          <w:tcPr>
            <w:tcW w:w="540" w:type="dxa"/>
          </w:tcPr>
          <w:p w14:paraId="666EC0B7" w14:textId="77777777" w:rsidR="00B8384A" w:rsidRDefault="00B8384A"/>
        </w:tc>
        <w:tc>
          <w:tcPr>
            <w:tcW w:w="540" w:type="dxa"/>
          </w:tcPr>
          <w:p w14:paraId="41E407F8" w14:textId="77777777" w:rsidR="00B8384A" w:rsidRDefault="00B8384A"/>
        </w:tc>
        <w:tc>
          <w:tcPr>
            <w:tcW w:w="540" w:type="dxa"/>
          </w:tcPr>
          <w:p w14:paraId="6412869D" w14:textId="77777777" w:rsidR="00B8384A" w:rsidRDefault="00B93F1E">
            <w:r>
              <w:t>{{ deltaT_T1 }}</w:t>
            </w:r>
          </w:p>
        </w:tc>
        <w:tc>
          <w:tcPr>
            <w:tcW w:w="540" w:type="dxa"/>
          </w:tcPr>
          <w:p w14:paraId="35C326DA" w14:textId="77777777" w:rsidR="00B8384A" w:rsidRDefault="00B8384A"/>
        </w:tc>
        <w:tc>
          <w:tcPr>
            <w:tcW w:w="540" w:type="dxa"/>
          </w:tcPr>
          <w:p w14:paraId="1AB64FAA" w14:textId="77777777" w:rsidR="00B8384A" w:rsidRDefault="00B8384A"/>
        </w:tc>
        <w:tc>
          <w:tcPr>
            <w:tcW w:w="540" w:type="dxa"/>
          </w:tcPr>
          <w:p w14:paraId="5F1AF7C2" w14:textId="77777777" w:rsidR="00B8384A" w:rsidRDefault="00B8384A"/>
        </w:tc>
        <w:tc>
          <w:tcPr>
            <w:tcW w:w="540" w:type="dxa"/>
          </w:tcPr>
          <w:p w14:paraId="289FC6DD" w14:textId="77777777" w:rsidR="00B8384A" w:rsidRDefault="00B8384A"/>
        </w:tc>
        <w:tc>
          <w:tcPr>
            <w:tcW w:w="540" w:type="dxa"/>
          </w:tcPr>
          <w:p w14:paraId="149CC9A8" w14:textId="77777777" w:rsidR="00B8384A" w:rsidRDefault="00B93F1E">
            <w:r>
              <w:t>{{ deltaT_T2 }}</w:t>
            </w:r>
          </w:p>
        </w:tc>
        <w:tc>
          <w:tcPr>
            <w:tcW w:w="540" w:type="dxa"/>
          </w:tcPr>
          <w:p w14:paraId="5DF0DC70" w14:textId="77777777" w:rsidR="00B8384A" w:rsidRDefault="00B8384A"/>
        </w:tc>
        <w:tc>
          <w:tcPr>
            <w:tcW w:w="540" w:type="dxa"/>
          </w:tcPr>
          <w:p w14:paraId="7C45AD8B" w14:textId="77777777" w:rsidR="00B8384A" w:rsidRDefault="00B8384A"/>
        </w:tc>
        <w:tc>
          <w:tcPr>
            <w:tcW w:w="540" w:type="dxa"/>
          </w:tcPr>
          <w:p w14:paraId="181FAD2D" w14:textId="77777777" w:rsidR="00B8384A" w:rsidRDefault="00B8384A"/>
        </w:tc>
        <w:tc>
          <w:tcPr>
            <w:tcW w:w="540" w:type="dxa"/>
          </w:tcPr>
          <w:p w14:paraId="12435E9C" w14:textId="77777777" w:rsidR="00B8384A" w:rsidRDefault="00B8384A"/>
        </w:tc>
      </w:tr>
      <w:tr w:rsidR="00B8384A" w14:paraId="7E1D635F" w14:textId="77777777">
        <w:tc>
          <w:tcPr>
            <w:tcW w:w="540" w:type="dxa"/>
          </w:tcPr>
          <w:p w14:paraId="05F246AE" w14:textId="77777777" w:rsidR="00B8384A" w:rsidRDefault="00B93F1E">
            <w:r>
              <w:rPr>
                <w:rFonts w:ascii="Calibri" w:hAnsi="Calibri"/>
                <w:b/>
              </w:rPr>
              <w:t>Criterio de aceptación</w:t>
            </w:r>
          </w:p>
        </w:tc>
        <w:tc>
          <w:tcPr>
            <w:tcW w:w="8100" w:type="dxa"/>
            <w:gridSpan w:val="15"/>
          </w:tcPr>
          <w:p w14:paraId="3A8E3F41" w14:textId="77777777" w:rsidR="00B8384A" w:rsidRDefault="00B93F1E">
            <w:r>
              <w:t>{{ criterio_txt }}</w:t>
            </w:r>
          </w:p>
        </w:tc>
      </w:tr>
      <w:tr w:rsidR="00B8384A" w14:paraId="7AE77605" w14:textId="77777777">
        <w:tc>
          <w:tcPr>
            <w:tcW w:w="540" w:type="dxa"/>
          </w:tcPr>
          <w:p w14:paraId="487A2DA5" w14:textId="77777777" w:rsidR="00B8384A" w:rsidRDefault="00B93F1E">
            <w:r>
              <w:rPr>
                <w:rFonts w:ascii="Calibri" w:hAnsi="Calibri"/>
                <w:b/>
              </w:rPr>
              <w:t>Conclusión</w:t>
            </w:r>
          </w:p>
        </w:tc>
        <w:tc>
          <w:tcPr>
            <w:tcW w:w="540" w:type="dxa"/>
          </w:tcPr>
          <w:p w14:paraId="1235EFC8" w14:textId="77777777" w:rsidR="00B8384A" w:rsidRDefault="00B93F1E">
            <w:r>
              <w:t>No aplica</w:t>
            </w:r>
          </w:p>
        </w:tc>
        <w:tc>
          <w:tcPr>
            <w:tcW w:w="540" w:type="dxa"/>
          </w:tcPr>
          <w:p w14:paraId="3A3C8128" w14:textId="77777777" w:rsidR="00B8384A" w:rsidRDefault="00B8384A"/>
        </w:tc>
        <w:tc>
          <w:tcPr>
            <w:tcW w:w="540" w:type="dxa"/>
          </w:tcPr>
          <w:p w14:paraId="3E33A988" w14:textId="77777777" w:rsidR="00B8384A" w:rsidRDefault="00B8384A"/>
        </w:tc>
        <w:tc>
          <w:tcPr>
            <w:tcW w:w="540" w:type="dxa"/>
          </w:tcPr>
          <w:p w14:paraId="5EFBA39E" w14:textId="77777777" w:rsidR="00B8384A" w:rsidRDefault="00B8384A"/>
        </w:tc>
        <w:tc>
          <w:tcPr>
            <w:tcW w:w="540" w:type="dxa"/>
          </w:tcPr>
          <w:p w14:paraId="76C0BCBC" w14:textId="77777777" w:rsidR="00B8384A" w:rsidRDefault="00B8384A"/>
        </w:tc>
        <w:tc>
          <w:tcPr>
            <w:tcW w:w="540" w:type="dxa"/>
          </w:tcPr>
          <w:p w14:paraId="5B157E6B" w14:textId="77777777" w:rsidR="00B8384A" w:rsidRDefault="00B93F1E">
            <w:r>
              <w:t>{{ concl_T1 }}</w:t>
            </w:r>
          </w:p>
        </w:tc>
        <w:tc>
          <w:tcPr>
            <w:tcW w:w="540" w:type="dxa"/>
          </w:tcPr>
          <w:p w14:paraId="629FAE1A" w14:textId="77777777" w:rsidR="00B8384A" w:rsidRDefault="00B8384A"/>
        </w:tc>
        <w:tc>
          <w:tcPr>
            <w:tcW w:w="540" w:type="dxa"/>
          </w:tcPr>
          <w:p w14:paraId="22E7167B" w14:textId="77777777" w:rsidR="00B8384A" w:rsidRDefault="00B8384A"/>
        </w:tc>
        <w:tc>
          <w:tcPr>
            <w:tcW w:w="540" w:type="dxa"/>
          </w:tcPr>
          <w:p w14:paraId="165629E7" w14:textId="77777777" w:rsidR="00B8384A" w:rsidRDefault="00B8384A"/>
        </w:tc>
        <w:tc>
          <w:tcPr>
            <w:tcW w:w="540" w:type="dxa"/>
          </w:tcPr>
          <w:p w14:paraId="029245C2" w14:textId="77777777" w:rsidR="00B8384A" w:rsidRDefault="00B8384A"/>
        </w:tc>
        <w:tc>
          <w:tcPr>
            <w:tcW w:w="540" w:type="dxa"/>
          </w:tcPr>
          <w:p w14:paraId="408AD7DA" w14:textId="77777777" w:rsidR="00B8384A" w:rsidRDefault="00B93F1E">
            <w:r>
              <w:t>{{ concl_T2 }}</w:t>
            </w:r>
          </w:p>
        </w:tc>
        <w:tc>
          <w:tcPr>
            <w:tcW w:w="540" w:type="dxa"/>
          </w:tcPr>
          <w:p w14:paraId="29879EC4" w14:textId="77777777" w:rsidR="00B8384A" w:rsidRDefault="00B8384A"/>
        </w:tc>
        <w:tc>
          <w:tcPr>
            <w:tcW w:w="540" w:type="dxa"/>
          </w:tcPr>
          <w:p w14:paraId="52E28424" w14:textId="77777777" w:rsidR="00B8384A" w:rsidRDefault="00B8384A"/>
        </w:tc>
        <w:tc>
          <w:tcPr>
            <w:tcW w:w="540" w:type="dxa"/>
          </w:tcPr>
          <w:p w14:paraId="56F44918" w14:textId="77777777" w:rsidR="00B8384A" w:rsidRDefault="00B8384A"/>
        </w:tc>
        <w:tc>
          <w:tcPr>
            <w:tcW w:w="540" w:type="dxa"/>
          </w:tcPr>
          <w:p w14:paraId="74A50CC2" w14:textId="77777777" w:rsidR="00B8384A" w:rsidRDefault="00B8384A"/>
        </w:tc>
      </w:tr>
    </w:tbl>
    <w:p w14:paraId="1CA78E49" w14:textId="77777777" w:rsidR="00B93F1E" w:rsidRDefault="00B93F1E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5221900">
    <w:abstractNumId w:val="8"/>
  </w:num>
  <w:num w:numId="2" w16cid:durableId="1732384925">
    <w:abstractNumId w:val="6"/>
  </w:num>
  <w:num w:numId="3" w16cid:durableId="467169376">
    <w:abstractNumId w:val="5"/>
  </w:num>
  <w:num w:numId="4" w16cid:durableId="112285504">
    <w:abstractNumId w:val="4"/>
  </w:num>
  <w:num w:numId="5" w16cid:durableId="1793403114">
    <w:abstractNumId w:val="7"/>
  </w:num>
  <w:num w:numId="6" w16cid:durableId="743835604">
    <w:abstractNumId w:val="3"/>
  </w:num>
  <w:num w:numId="7" w16cid:durableId="297730555">
    <w:abstractNumId w:val="2"/>
  </w:num>
  <w:num w:numId="8" w16cid:durableId="1920940938">
    <w:abstractNumId w:val="1"/>
  </w:num>
  <w:num w:numId="9" w16cid:durableId="192094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3C78"/>
    <w:rsid w:val="00AA1D8D"/>
    <w:rsid w:val="00B47730"/>
    <w:rsid w:val="00B8384A"/>
    <w:rsid w:val="00B93F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43BF87E"/>
  <w14:defaultImageDpi w14:val="300"/>
  <w15:docId w15:val="{81EA4E10-615C-46A0-9995-720E8F6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05c8eb9-21c7-4e21-9ad3-377633d18a8c" xsi:nil="true"/>
    <lcf76f155ced4ddcb4097134ff3c332f xmlns="b05c8eb9-21c7-4e21-9ad3-377633d18a8c">
      <Terms xmlns="http://schemas.microsoft.com/office/infopath/2007/PartnerControls"/>
    </lcf76f155ced4ddcb4097134ff3c332f>
    <TaxCatchAll xmlns="af4772b1-e6c7-4f11-978d-443c9051d8aa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FE934E-53CC-49CC-8C5B-93E39EF69BC5}"/>
</file>

<file path=customXml/itemProps3.xml><?xml version="1.0" encoding="utf-8"?>
<ds:datastoreItem xmlns:ds="http://schemas.openxmlformats.org/officeDocument/2006/customXml" ds:itemID="{771B4248-E9FE-4F90-B6F5-D76434C526B1}"/>
</file>

<file path=customXml/itemProps4.xml><?xml version="1.0" encoding="utf-8"?>
<ds:datastoreItem xmlns:ds="http://schemas.openxmlformats.org/officeDocument/2006/customXml" ds:itemID="{9EFB5049-68DF-4356-9761-A54ADFE8E7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Carlos Espinosa Garavito</cp:lastModifiedBy>
  <cp:revision>2</cp:revision>
  <dcterms:created xsi:type="dcterms:W3CDTF">2025-09-01T14:23:00Z</dcterms:created>
  <dcterms:modified xsi:type="dcterms:W3CDTF">2025-09-01T14:23:00Z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0x010100779A3762DA72A441899A2AF6B87B1A1B</vt:lpwstr>
  </property>
</Properties>
</file>