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829B4" w14:textId="60099710" w:rsidR="002B580A" w:rsidRDefault="00282C5D">
      <w:proofErr w:type="spellStart"/>
      <w:r>
        <w:rPr>
          <w:b/>
          <w:sz w:val="28"/>
        </w:rPr>
        <w:t>Repetibilidad</w:t>
      </w:r>
      <w:proofErr w:type="spellEnd"/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Precisión</w:t>
      </w:r>
      <w:proofErr w:type="spellEnd"/>
      <w:r w:rsidR="00052DE3">
        <w:rPr>
          <w:b/>
          <w:sz w:val="28"/>
        </w:rPr>
        <w:t xml:space="preserve"> del </w:t>
      </w:r>
      <w:proofErr w:type="spellStart"/>
      <w:r w:rsidR="00052DE3">
        <w:rPr>
          <w:b/>
          <w:sz w:val="28"/>
        </w:rPr>
        <w:t>metodo</w:t>
      </w:r>
      <w:proofErr w:type="spellEnd"/>
      <w:r>
        <w:rPr>
          <w:b/>
          <w:sz w:val="28"/>
        </w:rPr>
        <w:t>)</w:t>
      </w:r>
    </w:p>
    <w:tbl>
      <w:tblPr>
        <w:tblStyle w:val="Tablaconcuadrcula"/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1240"/>
        <w:gridCol w:w="1240"/>
        <w:gridCol w:w="1240"/>
        <w:gridCol w:w="1238"/>
        <w:gridCol w:w="1238"/>
        <w:gridCol w:w="730"/>
        <w:gridCol w:w="878"/>
      </w:tblGrid>
      <w:tr w:rsidR="008A4BB3" w:rsidRPr="0055181A" w14:paraId="6A42062F" w14:textId="77777777" w:rsidTr="00B5541E">
        <w:trPr>
          <w:trHeight w:val="283"/>
          <w:tblHeader/>
          <w:jc w:val="center"/>
        </w:trPr>
        <w:tc>
          <w:tcPr>
            <w:tcW w:w="530" w:type="pct"/>
            <w:shd w:val="clear" w:color="auto" w:fill="F2F2F2" w:themeFill="background1" w:themeFillShade="F2"/>
            <w:vAlign w:val="center"/>
          </w:tcPr>
          <w:p w14:paraId="357D20A0" w14:textId="77777777" w:rsidR="00AA2D0D" w:rsidRPr="0055181A" w:rsidRDefault="00AA2D0D" w:rsidP="006F79D2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55181A">
              <w:rPr>
                <w:b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é</w:t>
            </w:r>
            <w:r w:rsidRPr="0055181A">
              <w:rPr>
                <w:b/>
                <w:sz w:val="16"/>
                <w:szCs w:val="16"/>
              </w:rPr>
              <w:t>plica</w:t>
            </w:r>
            <w:proofErr w:type="spellEnd"/>
          </w:p>
        </w:tc>
        <w:tc>
          <w:tcPr>
            <w:tcW w:w="700" w:type="pc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5962A8" w14:textId="77777777" w:rsidR="00AA2D0D" w:rsidRPr="0055181A" w:rsidRDefault="00AA2D0D" w:rsidP="006F79D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Activo_1 (%)</w:t>
            </w:r>
          </w:p>
        </w:tc>
        <w:tc>
          <w:tcPr>
            <w:tcW w:w="738" w:type="pc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B07929" w14:textId="57E25669" w:rsidR="00AA2D0D" w:rsidRPr="0055181A" w:rsidRDefault="00AA2D0D" w:rsidP="006F79D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Activo_2 (%)</w:t>
            </w:r>
          </w:p>
        </w:tc>
        <w:tc>
          <w:tcPr>
            <w:tcW w:w="738" w:type="pct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BC3004" w14:textId="777315E1" w:rsidR="00AA2D0D" w:rsidRPr="0055181A" w:rsidRDefault="00AA2D0D" w:rsidP="006F79D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Activo_3 (%)</w:t>
            </w:r>
          </w:p>
        </w:tc>
        <w:tc>
          <w:tcPr>
            <w:tcW w:w="73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2A9A47" w14:textId="539A999B" w:rsidR="00AA2D0D" w:rsidRPr="0055181A" w:rsidRDefault="00AA2D0D" w:rsidP="006F79D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Activo_4 (%)</w:t>
            </w:r>
          </w:p>
        </w:tc>
        <w:tc>
          <w:tcPr>
            <w:tcW w:w="7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8254C1" w14:textId="4359E780" w:rsidR="00AA2D0D" w:rsidRPr="0055181A" w:rsidRDefault="00AA2D0D" w:rsidP="006F79D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Activo_5 (%)</w:t>
            </w:r>
          </w:p>
        </w:tc>
        <w:tc>
          <w:tcPr>
            <w:tcW w:w="37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6D6810" w14:textId="1E453802" w:rsidR="00AA2D0D" w:rsidRPr="0055181A" w:rsidRDefault="00AA2D0D" w:rsidP="006F79D2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Criterio</w:t>
            </w:r>
            <w:proofErr w:type="spellEnd"/>
            <w:r>
              <w:rPr>
                <w:b/>
                <w:sz w:val="16"/>
                <w:szCs w:val="16"/>
              </w:rPr>
              <w:t xml:space="preserve"> de </w:t>
            </w:r>
            <w:proofErr w:type="spellStart"/>
            <w:r>
              <w:rPr>
                <w:b/>
                <w:sz w:val="16"/>
                <w:szCs w:val="16"/>
              </w:rPr>
              <w:t>aceptación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445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3E1895" w14:textId="77777777" w:rsidR="00AA2D0D" w:rsidRPr="0055181A" w:rsidRDefault="00AA2D0D" w:rsidP="006F79D2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55181A">
              <w:rPr>
                <w:b/>
                <w:sz w:val="16"/>
                <w:szCs w:val="16"/>
              </w:rPr>
              <w:t>Conclusión</w:t>
            </w:r>
            <w:proofErr w:type="spellEnd"/>
          </w:p>
        </w:tc>
      </w:tr>
      <w:tr w:rsidR="008A4BB3" w:rsidRPr="0055181A" w14:paraId="1F3CF617" w14:textId="77777777" w:rsidTr="00B5541E">
        <w:trPr>
          <w:trHeight w:val="283"/>
          <w:jc w:val="center"/>
        </w:trPr>
        <w:tc>
          <w:tcPr>
            <w:tcW w:w="530" w:type="pct"/>
            <w:vAlign w:val="center"/>
          </w:tcPr>
          <w:p w14:paraId="10AAF174" w14:textId="2F18F54F" w:rsidR="008A4BB3" w:rsidRPr="00C566C1" w:rsidRDefault="002643B3" w:rsidP="006F79D2">
            <w:pPr>
              <w:jc w:val="center"/>
              <w:rPr>
                <w:sz w:val="16"/>
                <w:szCs w:val="16"/>
              </w:rPr>
            </w:pPr>
            <w:r w:rsidRPr="002643B3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{%tr for rep in </w:t>
            </w:r>
            <w:proofErr w:type="spellStart"/>
            <w:r w:rsidRPr="002643B3">
              <w:rPr>
                <w:b/>
                <w:bCs/>
                <w:color w:val="000000"/>
                <w:sz w:val="16"/>
                <w:szCs w:val="16"/>
                <w:lang w:eastAsia="es-CO"/>
              </w:rPr>
              <w:t>precision_metodo</w:t>
            </w:r>
            <w:proofErr w:type="spellEnd"/>
            <w:r w:rsidRPr="002643B3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08FD9A88" w14:textId="519B61F5" w:rsidR="008A4BB3" w:rsidRPr="0055181A" w:rsidRDefault="008A4BB3" w:rsidP="006F79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pct"/>
            <w:tcBorders>
              <w:right w:val="single" w:sz="4" w:space="0" w:color="auto"/>
            </w:tcBorders>
            <w:vAlign w:val="center"/>
          </w:tcPr>
          <w:p w14:paraId="1CDB7FB3" w14:textId="4B352A0F" w:rsidR="008A4BB3" w:rsidRPr="0055181A" w:rsidRDefault="008A4BB3" w:rsidP="006F79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pct"/>
            <w:tcBorders>
              <w:left w:val="single" w:sz="4" w:space="0" w:color="auto"/>
            </w:tcBorders>
            <w:vAlign w:val="center"/>
          </w:tcPr>
          <w:p w14:paraId="59B1BD01" w14:textId="51126EE5" w:rsidR="008A4BB3" w:rsidRPr="0055181A" w:rsidRDefault="008A4BB3" w:rsidP="006F79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pct"/>
            <w:tcBorders>
              <w:right w:val="single" w:sz="4" w:space="0" w:color="auto"/>
            </w:tcBorders>
            <w:vAlign w:val="center"/>
          </w:tcPr>
          <w:p w14:paraId="041DFE0B" w14:textId="166C3AA4" w:rsidR="008A4BB3" w:rsidRDefault="008A4BB3" w:rsidP="006F79D2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738" w:type="pct"/>
            <w:tcBorders>
              <w:left w:val="single" w:sz="4" w:space="0" w:color="auto"/>
            </w:tcBorders>
            <w:vAlign w:val="center"/>
          </w:tcPr>
          <w:p w14:paraId="62DB66AA" w14:textId="0D9B35D1" w:rsidR="008A4BB3" w:rsidRDefault="008A4BB3" w:rsidP="006F79D2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372" w:type="pct"/>
            <w:tcBorders>
              <w:bottom w:val="single" w:sz="4" w:space="0" w:color="auto"/>
            </w:tcBorders>
            <w:vAlign w:val="center"/>
          </w:tcPr>
          <w:p w14:paraId="0DA7AD0A" w14:textId="246A962D" w:rsidR="008A4BB3" w:rsidRPr="000F37C6" w:rsidRDefault="008A4BB3" w:rsidP="006F79D2">
            <w:pPr>
              <w:pStyle w:val="Default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45" w:type="pct"/>
            <w:tcBorders>
              <w:bottom w:val="single" w:sz="4" w:space="0" w:color="auto"/>
            </w:tcBorders>
            <w:vAlign w:val="center"/>
          </w:tcPr>
          <w:p w14:paraId="74A5FF38" w14:textId="280FF4EC" w:rsidR="008A4BB3" w:rsidRPr="0055181A" w:rsidRDefault="008A4BB3" w:rsidP="006F79D2">
            <w:pPr>
              <w:jc w:val="center"/>
              <w:rPr>
                <w:sz w:val="16"/>
                <w:szCs w:val="16"/>
              </w:rPr>
            </w:pPr>
          </w:p>
        </w:tc>
      </w:tr>
      <w:tr w:rsidR="0078453C" w:rsidRPr="000F2D3B" w14:paraId="3A013AA7" w14:textId="77777777" w:rsidTr="00B5541E">
        <w:trPr>
          <w:trHeight w:val="283"/>
          <w:jc w:val="center"/>
        </w:trPr>
        <w:tc>
          <w:tcPr>
            <w:tcW w:w="530" w:type="pct"/>
            <w:vAlign w:val="center"/>
          </w:tcPr>
          <w:p w14:paraId="166A0918" w14:textId="23DC8AC4" w:rsidR="0078453C" w:rsidRPr="00C566C1" w:rsidRDefault="00FE0ABA" w:rsidP="006F79D2">
            <w:pPr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FE0AB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FE0ABA">
              <w:rPr>
                <w:b/>
                <w:bCs/>
                <w:color w:val="000000"/>
                <w:sz w:val="16"/>
                <w:szCs w:val="16"/>
                <w:lang w:eastAsia="es-CO"/>
              </w:rPr>
              <w:t>rep</w:t>
            </w:r>
            <w:proofErr w:type="gramEnd"/>
            <w:r w:rsidRPr="00FE0ABA">
              <w:rPr>
                <w:b/>
                <w:bCs/>
                <w:color w:val="000000"/>
                <w:sz w:val="16"/>
                <w:szCs w:val="16"/>
                <w:lang w:eastAsia="es-CO"/>
              </w:rPr>
              <w:t>.replica</w:t>
            </w:r>
            <w:proofErr w:type="spellEnd"/>
            <w:r w:rsidRPr="00FE0AB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7CEBA3EC" w14:textId="2982750E" w:rsidR="0078453C" w:rsidRPr="00C566C1" w:rsidRDefault="00380493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380493">
              <w:rPr>
                <w:b/>
                <w:bCs/>
                <w:color w:val="000000"/>
                <w:sz w:val="16"/>
                <w:szCs w:val="16"/>
                <w:lang w:eastAsia="es-CO"/>
              </w:rPr>
              <w:t>{{ rep</w:t>
            </w:r>
            <w:proofErr w:type="gramEnd"/>
            <w:r w:rsidRPr="00380493">
              <w:rPr>
                <w:b/>
                <w:bCs/>
                <w:color w:val="000000"/>
                <w:sz w:val="16"/>
                <w:szCs w:val="16"/>
                <w:lang w:eastAsia="es-CO"/>
              </w:rPr>
              <w:t>.porcentaje_pico_1 }}</w:t>
            </w:r>
          </w:p>
        </w:tc>
        <w:tc>
          <w:tcPr>
            <w:tcW w:w="738" w:type="pct"/>
            <w:tcBorders>
              <w:right w:val="single" w:sz="4" w:space="0" w:color="auto"/>
            </w:tcBorders>
            <w:vAlign w:val="center"/>
          </w:tcPr>
          <w:p w14:paraId="76FC9C80" w14:textId="79134091" w:rsidR="0078453C" w:rsidRPr="00C566C1" w:rsidRDefault="00380493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380493">
              <w:rPr>
                <w:b/>
                <w:bCs/>
                <w:color w:val="000000"/>
                <w:sz w:val="16"/>
                <w:szCs w:val="16"/>
                <w:lang w:eastAsia="es-CO"/>
              </w:rPr>
              <w:t>{{ rep</w:t>
            </w:r>
            <w:proofErr w:type="gramEnd"/>
            <w:r w:rsidRPr="00380493">
              <w:rPr>
                <w:b/>
                <w:bCs/>
                <w:color w:val="000000"/>
                <w:sz w:val="16"/>
                <w:szCs w:val="16"/>
                <w:lang w:eastAsia="es-CO"/>
              </w:rPr>
              <w:t>.porcentaje_pico_2 }}</w:t>
            </w:r>
          </w:p>
        </w:tc>
        <w:tc>
          <w:tcPr>
            <w:tcW w:w="738" w:type="pct"/>
            <w:tcBorders>
              <w:left w:val="single" w:sz="4" w:space="0" w:color="auto"/>
            </w:tcBorders>
            <w:vAlign w:val="center"/>
          </w:tcPr>
          <w:p w14:paraId="540CDFCC" w14:textId="14098AB4" w:rsidR="0078453C" w:rsidRPr="00C566C1" w:rsidRDefault="005D688A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5D688A">
              <w:rPr>
                <w:b/>
                <w:bCs/>
                <w:color w:val="000000"/>
                <w:sz w:val="16"/>
                <w:szCs w:val="16"/>
                <w:lang w:eastAsia="es-CO"/>
              </w:rPr>
              <w:t>{{ rep</w:t>
            </w:r>
            <w:proofErr w:type="gramEnd"/>
            <w:r w:rsidRPr="005D688A">
              <w:rPr>
                <w:b/>
                <w:bCs/>
                <w:color w:val="000000"/>
                <w:sz w:val="16"/>
                <w:szCs w:val="16"/>
                <w:lang w:eastAsia="es-CO"/>
              </w:rPr>
              <w:t>.porcentaje_pico_3 }}</w:t>
            </w:r>
          </w:p>
        </w:tc>
        <w:tc>
          <w:tcPr>
            <w:tcW w:w="738" w:type="pct"/>
            <w:tcBorders>
              <w:right w:val="single" w:sz="4" w:space="0" w:color="auto"/>
            </w:tcBorders>
            <w:vAlign w:val="center"/>
          </w:tcPr>
          <w:p w14:paraId="0CF27459" w14:textId="673375C6" w:rsidR="0078453C" w:rsidRPr="00C566C1" w:rsidRDefault="005D688A" w:rsidP="006F79D2">
            <w:pPr>
              <w:pStyle w:val="Ttulo"/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5D688A">
              <w:rPr>
                <w:b/>
                <w:bCs/>
                <w:color w:val="000000"/>
                <w:sz w:val="16"/>
                <w:szCs w:val="16"/>
                <w:lang w:eastAsia="es-CO"/>
              </w:rPr>
              <w:t>{{ rep</w:t>
            </w:r>
            <w:proofErr w:type="gramEnd"/>
            <w:r w:rsidRPr="005D688A">
              <w:rPr>
                <w:b/>
                <w:bCs/>
                <w:color w:val="000000"/>
                <w:sz w:val="16"/>
                <w:szCs w:val="16"/>
                <w:lang w:eastAsia="es-CO"/>
              </w:rPr>
              <w:t>.porcentaje_pico_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4</w:t>
            </w:r>
            <w:r w:rsidRPr="005D688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738" w:type="pct"/>
            <w:tcBorders>
              <w:left w:val="single" w:sz="4" w:space="0" w:color="auto"/>
            </w:tcBorders>
            <w:vAlign w:val="center"/>
          </w:tcPr>
          <w:p w14:paraId="4C6628A3" w14:textId="1B758A78" w:rsidR="0078453C" w:rsidRPr="00C566C1" w:rsidRDefault="005D688A" w:rsidP="006F79D2">
            <w:pPr>
              <w:pStyle w:val="Ttulo"/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5D688A">
              <w:rPr>
                <w:b/>
                <w:bCs/>
                <w:color w:val="000000"/>
                <w:sz w:val="16"/>
                <w:szCs w:val="16"/>
                <w:lang w:eastAsia="es-CO"/>
              </w:rPr>
              <w:t>{{ rep</w:t>
            </w:r>
            <w:proofErr w:type="gramEnd"/>
            <w:r w:rsidRPr="005D688A">
              <w:rPr>
                <w:b/>
                <w:bCs/>
                <w:color w:val="000000"/>
                <w:sz w:val="16"/>
                <w:szCs w:val="16"/>
                <w:lang w:eastAsia="es-CO"/>
              </w:rPr>
              <w:t>.porcentaje_pico_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5</w:t>
            </w:r>
            <w:r w:rsidRPr="005D688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3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1D8CC" w14:textId="39C44482" w:rsidR="0078453C" w:rsidRPr="000F2D3B" w:rsidRDefault="000F2D3B" w:rsidP="000F2D3B">
            <w:pPr>
              <w:pStyle w:val="Ttulo"/>
              <w:pBdr>
                <w:bottom w:val="none" w:sz="0" w:space="0" w:color="auto"/>
              </w:pBdr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rep</w:t>
            </w:r>
            <w:proofErr w:type="gram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gram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criterio</w:t>
            </w:r>
            <w:proofErr w:type="spell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</w:t>
            </w:r>
            <w:proofErr w:type="gram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}    </w:t>
            </w: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6CCF2" w14:textId="3984F848" w:rsidR="0078453C" w:rsidRPr="000F2D3B" w:rsidRDefault="000F2D3B" w:rsidP="000F2D3B">
            <w:pPr>
              <w:pStyle w:val="Ttulo"/>
              <w:pBdr>
                <w:bottom w:val="none" w:sz="0" w:space="0" w:color="auto"/>
              </w:pBdr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proofErr w:type="gram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rep</w:t>
            </w:r>
            <w:proofErr w:type="gram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.conclusion</w:t>
            </w:r>
            <w:proofErr w:type="spell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</w:tr>
      <w:tr w:rsidR="00050876" w:rsidRPr="0055181A" w14:paraId="6FF33F39" w14:textId="77777777" w:rsidTr="00B5541E">
        <w:trPr>
          <w:trHeight w:val="283"/>
          <w:jc w:val="center"/>
        </w:trPr>
        <w:tc>
          <w:tcPr>
            <w:tcW w:w="530" w:type="pct"/>
            <w:vAlign w:val="center"/>
          </w:tcPr>
          <w:p w14:paraId="475751A9" w14:textId="39ECAEEB" w:rsidR="00050876" w:rsidRPr="0078453C" w:rsidRDefault="000F2D3B" w:rsidP="006F79D2">
            <w:pPr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{%tr </w:t>
            </w:r>
            <w:proofErr w:type="spellStart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0F2D3B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7BE4A159" w14:textId="77777777" w:rsidR="00050876" w:rsidRPr="00C566C1" w:rsidRDefault="00050876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38" w:type="pct"/>
            <w:tcBorders>
              <w:right w:val="single" w:sz="4" w:space="0" w:color="auto"/>
            </w:tcBorders>
            <w:vAlign w:val="center"/>
          </w:tcPr>
          <w:p w14:paraId="0D0ED530" w14:textId="77777777" w:rsidR="00050876" w:rsidRPr="00C566C1" w:rsidRDefault="00050876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38" w:type="pct"/>
            <w:tcBorders>
              <w:left w:val="single" w:sz="4" w:space="0" w:color="auto"/>
            </w:tcBorders>
            <w:vAlign w:val="center"/>
          </w:tcPr>
          <w:p w14:paraId="0D153DAD" w14:textId="77777777" w:rsidR="00050876" w:rsidRPr="00C566C1" w:rsidRDefault="00050876" w:rsidP="006F79D2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38" w:type="pct"/>
            <w:tcBorders>
              <w:right w:val="single" w:sz="4" w:space="0" w:color="auto"/>
            </w:tcBorders>
            <w:vAlign w:val="center"/>
          </w:tcPr>
          <w:p w14:paraId="02EBC1E9" w14:textId="77777777" w:rsidR="00050876" w:rsidRPr="00C566C1" w:rsidRDefault="00050876" w:rsidP="006F79D2">
            <w:pPr>
              <w:pStyle w:val="Ttulo"/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38" w:type="pct"/>
            <w:tcBorders>
              <w:left w:val="single" w:sz="4" w:space="0" w:color="auto"/>
            </w:tcBorders>
            <w:vAlign w:val="center"/>
          </w:tcPr>
          <w:p w14:paraId="297AB3A1" w14:textId="77777777" w:rsidR="00050876" w:rsidRPr="00C566C1" w:rsidRDefault="00050876" w:rsidP="006F79D2">
            <w:pPr>
              <w:pStyle w:val="Ttulo"/>
              <w:tabs>
                <w:tab w:val="left" w:pos="380"/>
              </w:tabs>
              <w:spacing w:before="60" w:after="6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9F2DE" w14:textId="47FF3394" w:rsidR="00050876" w:rsidRPr="005F7658" w:rsidRDefault="00050876" w:rsidP="006F79D2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4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71527" w14:textId="77777777" w:rsidR="00050876" w:rsidRDefault="00050876" w:rsidP="006F79D2">
            <w:pPr>
              <w:jc w:val="center"/>
              <w:rPr>
                <w:sz w:val="16"/>
                <w:szCs w:val="16"/>
              </w:rPr>
            </w:pPr>
          </w:p>
        </w:tc>
      </w:tr>
      <w:tr w:rsidR="00B5541E" w:rsidRPr="0055181A" w14:paraId="3DA57004" w14:textId="77777777" w:rsidTr="00B5541E">
        <w:trPr>
          <w:trHeight w:val="283"/>
          <w:jc w:val="center"/>
        </w:trPr>
        <w:tc>
          <w:tcPr>
            <w:tcW w:w="530" w:type="pct"/>
            <w:vAlign w:val="center"/>
          </w:tcPr>
          <w:p w14:paraId="00B995D1" w14:textId="77777777" w:rsidR="00B5541E" w:rsidRPr="00995DF8" w:rsidRDefault="00B5541E" w:rsidP="00B5541E">
            <w:pPr>
              <w:jc w:val="center"/>
              <w:rPr>
                <w:b/>
                <w:bCs/>
                <w:sz w:val="16"/>
                <w:szCs w:val="16"/>
              </w:rPr>
            </w:pPr>
            <w:r w:rsidRPr="00995DF8">
              <w:rPr>
                <w:b/>
                <w:bCs/>
                <w:sz w:val="16"/>
                <w:szCs w:val="16"/>
              </w:rPr>
              <w:t>RSD</w:t>
            </w:r>
            <w:r>
              <w:rPr>
                <w:b/>
                <w:bCs/>
                <w:sz w:val="16"/>
                <w:szCs w:val="16"/>
              </w:rPr>
              <w:t xml:space="preserve"> (%)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6AB53503" w14:textId="6E5241D9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_precision_pico_1 }}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14:paraId="32CE124F" w14:textId="6E84B5C7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r w:rsidRPr="00B5541E">
              <w:rPr>
                <w:sz w:val="16"/>
                <w:szCs w:val="16"/>
              </w:rPr>
              <w:t xml:space="preserve"> </w:t>
            </w: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</w:t>
            </w:r>
            <w:proofErr w:type="gramStart"/>
            <w:r>
              <w:rPr>
                <w:sz w:val="16"/>
                <w:szCs w:val="16"/>
              </w:rPr>
              <w:t>2</w:t>
            </w:r>
            <w:r w:rsidRPr="00B5541E">
              <w:rPr>
                <w:sz w:val="16"/>
                <w:szCs w:val="16"/>
              </w:rPr>
              <w:t xml:space="preserve"> }</w:t>
            </w:r>
            <w:proofErr w:type="gramEnd"/>
            <w:r w:rsidRPr="00B5541E">
              <w:rPr>
                <w:sz w:val="16"/>
                <w:szCs w:val="16"/>
              </w:rPr>
              <w:t xml:space="preserve">} </w:t>
            </w: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4DF7382C" w14:textId="1CCD61FE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r w:rsidRPr="00B5541E">
              <w:rPr>
                <w:sz w:val="16"/>
                <w:szCs w:val="16"/>
              </w:rPr>
              <w:t xml:space="preserve"> </w:t>
            </w: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</w:t>
            </w:r>
            <w:proofErr w:type="gramStart"/>
            <w:r>
              <w:rPr>
                <w:sz w:val="16"/>
                <w:szCs w:val="16"/>
              </w:rPr>
              <w:t>3</w:t>
            </w:r>
            <w:r w:rsidRPr="00B5541E">
              <w:rPr>
                <w:sz w:val="16"/>
                <w:szCs w:val="16"/>
              </w:rPr>
              <w:t xml:space="preserve"> }</w:t>
            </w:r>
            <w:proofErr w:type="gramEnd"/>
            <w:r w:rsidRPr="00B5541E">
              <w:rPr>
                <w:sz w:val="16"/>
                <w:szCs w:val="16"/>
              </w:rPr>
              <w:t xml:space="preserve">} </w:t>
            </w:r>
          </w:p>
        </w:tc>
        <w:tc>
          <w:tcPr>
            <w:tcW w:w="738" w:type="pct"/>
            <w:tcBorders>
              <w:right w:val="single" w:sz="4" w:space="0" w:color="auto"/>
            </w:tcBorders>
          </w:tcPr>
          <w:p w14:paraId="44BF95DF" w14:textId="26476AF0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r w:rsidRPr="00B5541E">
              <w:rPr>
                <w:sz w:val="16"/>
                <w:szCs w:val="16"/>
              </w:rPr>
              <w:t xml:space="preserve"> </w:t>
            </w: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</w:t>
            </w:r>
            <w:proofErr w:type="gramStart"/>
            <w:r>
              <w:rPr>
                <w:sz w:val="16"/>
                <w:szCs w:val="16"/>
              </w:rPr>
              <w:t>4</w:t>
            </w:r>
            <w:r w:rsidRPr="00B5541E">
              <w:rPr>
                <w:sz w:val="16"/>
                <w:szCs w:val="16"/>
              </w:rPr>
              <w:t xml:space="preserve"> }</w:t>
            </w:r>
            <w:proofErr w:type="gramEnd"/>
            <w:r w:rsidRPr="00B5541E">
              <w:rPr>
                <w:sz w:val="16"/>
                <w:szCs w:val="16"/>
              </w:rPr>
              <w:t xml:space="preserve">} </w:t>
            </w:r>
          </w:p>
        </w:tc>
        <w:tc>
          <w:tcPr>
            <w:tcW w:w="738" w:type="pct"/>
            <w:tcBorders>
              <w:left w:val="single" w:sz="4" w:space="0" w:color="auto"/>
            </w:tcBorders>
          </w:tcPr>
          <w:p w14:paraId="58570AAF" w14:textId="1298051B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  <w:r w:rsidRPr="00B5541E">
              <w:rPr>
                <w:sz w:val="16"/>
                <w:szCs w:val="16"/>
              </w:rPr>
              <w:t xml:space="preserve"> </w:t>
            </w:r>
            <w:proofErr w:type="gramStart"/>
            <w:r w:rsidRPr="00B5541E">
              <w:rPr>
                <w:sz w:val="16"/>
                <w:szCs w:val="16"/>
              </w:rPr>
              <w:t>{{ RSD</w:t>
            </w:r>
            <w:proofErr w:type="gramEnd"/>
            <w:r w:rsidRPr="00B5541E">
              <w:rPr>
                <w:sz w:val="16"/>
                <w:szCs w:val="16"/>
              </w:rPr>
              <w:t>_precision_pico_</w:t>
            </w:r>
            <w:proofErr w:type="gramStart"/>
            <w:r>
              <w:rPr>
                <w:sz w:val="16"/>
                <w:szCs w:val="16"/>
              </w:rPr>
              <w:t>5</w:t>
            </w:r>
            <w:r w:rsidRPr="00B5541E">
              <w:rPr>
                <w:sz w:val="16"/>
                <w:szCs w:val="16"/>
              </w:rPr>
              <w:t xml:space="preserve"> }</w:t>
            </w:r>
            <w:proofErr w:type="gramEnd"/>
            <w:r w:rsidRPr="00B5541E">
              <w:rPr>
                <w:sz w:val="16"/>
                <w:szCs w:val="16"/>
              </w:rPr>
              <w:t xml:space="preserve">} </w:t>
            </w:r>
          </w:p>
        </w:tc>
        <w:tc>
          <w:tcPr>
            <w:tcW w:w="372" w:type="pct"/>
            <w:tcBorders>
              <w:top w:val="single" w:sz="4" w:space="0" w:color="auto"/>
            </w:tcBorders>
            <w:vAlign w:val="center"/>
          </w:tcPr>
          <w:p w14:paraId="04E572E4" w14:textId="5DCE8F29" w:rsidR="00B5541E" w:rsidRPr="0055181A" w:rsidRDefault="00B5541E" w:rsidP="00B5541E">
            <w:pPr>
              <w:pStyle w:val="Default"/>
              <w:jc w:val="both"/>
              <w:rPr>
                <w:sz w:val="16"/>
                <w:szCs w:val="16"/>
              </w:rPr>
            </w:pPr>
          </w:p>
        </w:tc>
        <w:tc>
          <w:tcPr>
            <w:tcW w:w="445" w:type="pct"/>
            <w:tcBorders>
              <w:top w:val="single" w:sz="4" w:space="0" w:color="auto"/>
            </w:tcBorders>
            <w:vAlign w:val="center"/>
          </w:tcPr>
          <w:p w14:paraId="7175575D" w14:textId="77777777" w:rsidR="00B5541E" w:rsidRPr="0055181A" w:rsidRDefault="00B5541E" w:rsidP="00B5541E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74E5BEF" w14:textId="5A3B7179" w:rsidR="002B580A" w:rsidRDefault="002B580A" w:rsidP="00282C5D"/>
    <w:sectPr w:rsidR="002B58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267905">
    <w:abstractNumId w:val="8"/>
  </w:num>
  <w:num w:numId="2" w16cid:durableId="1458600767">
    <w:abstractNumId w:val="6"/>
  </w:num>
  <w:num w:numId="3" w16cid:durableId="574627503">
    <w:abstractNumId w:val="5"/>
  </w:num>
  <w:num w:numId="4" w16cid:durableId="546375066">
    <w:abstractNumId w:val="4"/>
  </w:num>
  <w:num w:numId="5" w16cid:durableId="881988831">
    <w:abstractNumId w:val="7"/>
  </w:num>
  <w:num w:numId="6" w16cid:durableId="433212403">
    <w:abstractNumId w:val="3"/>
  </w:num>
  <w:num w:numId="7" w16cid:durableId="1095638769">
    <w:abstractNumId w:val="2"/>
  </w:num>
  <w:num w:numId="8" w16cid:durableId="2021538913">
    <w:abstractNumId w:val="1"/>
  </w:num>
  <w:num w:numId="9" w16cid:durableId="181529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876"/>
    <w:rsid w:val="00052DE3"/>
    <w:rsid w:val="0006063C"/>
    <w:rsid w:val="000F2D3B"/>
    <w:rsid w:val="000F37C6"/>
    <w:rsid w:val="0010596F"/>
    <w:rsid w:val="0015074B"/>
    <w:rsid w:val="002643B3"/>
    <w:rsid w:val="00282C5D"/>
    <w:rsid w:val="0029639D"/>
    <w:rsid w:val="002B580A"/>
    <w:rsid w:val="00326F90"/>
    <w:rsid w:val="00380493"/>
    <w:rsid w:val="004448A3"/>
    <w:rsid w:val="005D688A"/>
    <w:rsid w:val="006023B9"/>
    <w:rsid w:val="006109DA"/>
    <w:rsid w:val="0065646F"/>
    <w:rsid w:val="0078453C"/>
    <w:rsid w:val="008A4BB3"/>
    <w:rsid w:val="00AA1D8D"/>
    <w:rsid w:val="00AA2D0D"/>
    <w:rsid w:val="00B47730"/>
    <w:rsid w:val="00B5541E"/>
    <w:rsid w:val="00BB7F05"/>
    <w:rsid w:val="00CB0664"/>
    <w:rsid w:val="00E50943"/>
    <w:rsid w:val="00FC693F"/>
    <w:rsid w:val="00FE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376E997C-74B7-40A9-90B4-BB2013F1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sid w:val="00282C5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Carlos Espinosa Garavito</cp:lastModifiedBy>
  <cp:revision>20</cp:revision>
  <dcterms:created xsi:type="dcterms:W3CDTF">2013-12-23T23:15:00Z</dcterms:created>
  <dcterms:modified xsi:type="dcterms:W3CDTF">2025-08-30T02:10:00Z</dcterms:modified>
  <cp:category/>
</cp:coreProperties>
</file>