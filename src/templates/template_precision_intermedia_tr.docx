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6A8E" w14:textId="77777777" w:rsidR="0030530A" w:rsidRDefault="006C3951">
      <w:r>
        <w:rPr>
          <w:rFonts w:ascii="Calibri" w:hAnsi="Calibri"/>
          <w:b/>
          <w:sz w:val="28"/>
        </w:rPr>
        <w:t>Precisión intermedia – Tabla única (hasta 5 activos)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694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511"/>
        <w:gridCol w:w="690"/>
      </w:tblGrid>
      <w:tr w:rsidR="0030530A" w14:paraId="6EFAE05E" w14:textId="77777777">
        <w:tc>
          <w:tcPr>
            <w:tcW w:w="665" w:type="dxa"/>
          </w:tcPr>
          <w:p w14:paraId="7F3B866D" w14:textId="77777777" w:rsidR="0030530A" w:rsidRDefault="006C3951">
            <w:r>
              <w:rPr>
                <w:rFonts w:ascii="Calibri" w:hAnsi="Calibri"/>
                <w:b/>
              </w:rPr>
              <w:t>Réplica</w:t>
            </w:r>
          </w:p>
        </w:tc>
        <w:tc>
          <w:tcPr>
            <w:tcW w:w="1330" w:type="dxa"/>
            <w:gridSpan w:val="2"/>
          </w:tcPr>
          <w:p w14:paraId="29A0F052" w14:textId="77777777" w:rsidR="0030530A" w:rsidRDefault="006C3951">
            <w:r>
              <w:rPr>
                <w:rFonts w:ascii="Calibri" w:hAnsi="Calibri"/>
                <w:b/>
              </w:rPr>
              <w:t>Activo_1 (%)</w:t>
            </w:r>
          </w:p>
        </w:tc>
        <w:tc>
          <w:tcPr>
            <w:tcW w:w="1330" w:type="dxa"/>
            <w:gridSpan w:val="2"/>
          </w:tcPr>
          <w:p w14:paraId="1E3042D9" w14:textId="77777777" w:rsidR="0030530A" w:rsidRDefault="006C3951">
            <w:r>
              <w:rPr>
                <w:rFonts w:ascii="Calibri" w:hAnsi="Calibri"/>
                <w:b/>
              </w:rPr>
              <w:t>Activo_2 (%)</w:t>
            </w:r>
          </w:p>
        </w:tc>
        <w:tc>
          <w:tcPr>
            <w:tcW w:w="1330" w:type="dxa"/>
            <w:gridSpan w:val="2"/>
          </w:tcPr>
          <w:p w14:paraId="3C813621" w14:textId="77777777" w:rsidR="0030530A" w:rsidRDefault="006C3951">
            <w:r>
              <w:rPr>
                <w:rFonts w:ascii="Calibri" w:hAnsi="Calibri"/>
                <w:b/>
              </w:rPr>
              <w:t>Activo_3 (%)</w:t>
            </w:r>
          </w:p>
        </w:tc>
        <w:tc>
          <w:tcPr>
            <w:tcW w:w="1330" w:type="dxa"/>
            <w:gridSpan w:val="2"/>
          </w:tcPr>
          <w:p w14:paraId="44066BC7" w14:textId="77777777" w:rsidR="0030530A" w:rsidRDefault="006C3951">
            <w:r>
              <w:rPr>
                <w:rFonts w:ascii="Calibri" w:hAnsi="Calibri"/>
                <w:b/>
              </w:rPr>
              <w:t>Activo_4 (%)</w:t>
            </w:r>
          </w:p>
        </w:tc>
        <w:tc>
          <w:tcPr>
            <w:tcW w:w="1330" w:type="dxa"/>
            <w:gridSpan w:val="2"/>
          </w:tcPr>
          <w:p w14:paraId="45617853" w14:textId="77777777" w:rsidR="0030530A" w:rsidRDefault="006C3951">
            <w:r>
              <w:rPr>
                <w:rFonts w:ascii="Calibri" w:hAnsi="Calibri"/>
                <w:b/>
              </w:rPr>
              <w:t>Activo_5 (%)</w:t>
            </w:r>
          </w:p>
        </w:tc>
        <w:tc>
          <w:tcPr>
            <w:tcW w:w="665" w:type="dxa"/>
          </w:tcPr>
          <w:p w14:paraId="4751E97C" w14:textId="77777777" w:rsidR="0030530A" w:rsidRDefault="006C3951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665" w:type="dxa"/>
          </w:tcPr>
          <w:p w14:paraId="2C771204" w14:textId="77777777" w:rsidR="0030530A" w:rsidRDefault="006C3951">
            <w:r>
              <w:rPr>
                <w:rFonts w:ascii="Calibri" w:hAnsi="Calibri"/>
                <w:b/>
              </w:rPr>
              <w:t>Conclusión</w:t>
            </w:r>
          </w:p>
        </w:tc>
      </w:tr>
      <w:tr w:rsidR="0030530A" w14:paraId="329A29F3" w14:textId="77777777">
        <w:tc>
          <w:tcPr>
            <w:tcW w:w="665" w:type="dxa"/>
          </w:tcPr>
          <w:p w14:paraId="297E69D7" w14:textId="77777777" w:rsidR="0030530A" w:rsidRDefault="0030530A"/>
        </w:tc>
        <w:tc>
          <w:tcPr>
            <w:tcW w:w="665" w:type="dxa"/>
          </w:tcPr>
          <w:p w14:paraId="71AF21F6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66B6D7CC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0F8189A6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778A654A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135CCCBC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6A26FDB8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74E0693C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60322A7E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7F94FBD0" w14:textId="77777777" w:rsidR="0030530A" w:rsidRDefault="006C3951">
            <w:r>
              <w:rPr>
                <w:rFonts w:ascii="Calibri" w:hAnsi="Calibri"/>
                <w:b/>
              </w:rPr>
              <w:t>AN1:D1:E1 (%)</w:t>
            </w:r>
          </w:p>
        </w:tc>
        <w:tc>
          <w:tcPr>
            <w:tcW w:w="665" w:type="dxa"/>
          </w:tcPr>
          <w:p w14:paraId="118D44D0" w14:textId="77777777" w:rsidR="0030530A" w:rsidRDefault="006C3951">
            <w:r>
              <w:rPr>
                <w:rFonts w:ascii="Calibri" w:hAnsi="Calibri"/>
                <w:b/>
              </w:rPr>
              <w:t>AN2:D2:E2 (%)</w:t>
            </w:r>
          </w:p>
        </w:tc>
        <w:tc>
          <w:tcPr>
            <w:tcW w:w="665" w:type="dxa"/>
          </w:tcPr>
          <w:p w14:paraId="7395A8EA" w14:textId="77777777" w:rsidR="0030530A" w:rsidRDefault="0030530A"/>
        </w:tc>
        <w:tc>
          <w:tcPr>
            <w:tcW w:w="665" w:type="dxa"/>
          </w:tcPr>
          <w:p w14:paraId="4F7E128A" w14:textId="77777777" w:rsidR="0030530A" w:rsidRDefault="0030530A"/>
        </w:tc>
      </w:tr>
      <w:tr w:rsidR="0030530A" w14:paraId="1E394BB2" w14:textId="77777777">
        <w:tc>
          <w:tcPr>
            <w:tcW w:w="665" w:type="dxa"/>
          </w:tcPr>
          <w:p w14:paraId="5F4825BE" w14:textId="77777777" w:rsidR="0030530A" w:rsidRDefault="006C3951">
            <w:r>
              <w:t>{%tr for fila in filas %}</w:t>
            </w:r>
          </w:p>
        </w:tc>
        <w:tc>
          <w:tcPr>
            <w:tcW w:w="665" w:type="dxa"/>
          </w:tcPr>
          <w:p w14:paraId="6DDCDB63" w14:textId="77777777" w:rsidR="0030530A" w:rsidRDefault="0030530A"/>
        </w:tc>
        <w:tc>
          <w:tcPr>
            <w:tcW w:w="665" w:type="dxa"/>
          </w:tcPr>
          <w:p w14:paraId="4CD95E59" w14:textId="77777777" w:rsidR="0030530A" w:rsidRDefault="0030530A"/>
        </w:tc>
        <w:tc>
          <w:tcPr>
            <w:tcW w:w="665" w:type="dxa"/>
          </w:tcPr>
          <w:p w14:paraId="4A056010" w14:textId="77777777" w:rsidR="0030530A" w:rsidRDefault="0030530A"/>
        </w:tc>
        <w:tc>
          <w:tcPr>
            <w:tcW w:w="665" w:type="dxa"/>
          </w:tcPr>
          <w:p w14:paraId="4B431696" w14:textId="77777777" w:rsidR="0030530A" w:rsidRDefault="0030530A"/>
        </w:tc>
        <w:tc>
          <w:tcPr>
            <w:tcW w:w="665" w:type="dxa"/>
          </w:tcPr>
          <w:p w14:paraId="67C64AFC" w14:textId="77777777" w:rsidR="0030530A" w:rsidRDefault="0030530A"/>
        </w:tc>
        <w:tc>
          <w:tcPr>
            <w:tcW w:w="665" w:type="dxa"/>
          </w:tcPr>
          <w:p w14:paraId="3D37A53A" w14:textId="77777777" w:rsidR="0030530A" w:rsidRDefault="0030530A"/>
        </w:tc>
        <w:tc>
          <w:tcPr>
            <w:tcW w:w="665" w:type="dxa"/>
          </w:tcPr>
          <w:p w14:paraId="1ACA6954" w14:textId="77777777" w:rsidR="0030530A" w:rsidRDefault="0030530A"/>
        </w:tc>
        <w:tc>
          <w:tcPr>
            <w:tcW w:w="665" w:type="dxa"/>
          </w:tcPr>
          <w:p w14:paraId="62378B63" w14:textId="77777777" w:rsidR="0030530A" w:rsidRDefault="0030530A"/>
        </w:tc>
        <w:tc>
          <w:tcPr>
            <w:tcW w:w="665" w:type="dxa"/>
          </w:tcPr>
          <w:p w14:paraId="07EB46EF" w14:textId="77777777" w:rsidR="0030530A" w:rsidRDefault="0030530A"/>
        </w:tc>
        <w:tc>
          <w:tcPr>
            <w:tcW w:w="665" w:type="dxa"/>
          </w:tcPr>
          <w:p w14:paraId="680CFCDD" w14:textId="77777777" w:rsidR="0030530A" w:rsidRDefault="0030530A"/>
        </w:tc>
        <w:tc>
          <w:tcPr>
            <w:tcW w:w="665" w:type="dxa"/>
          </w:tcPr>
          <w:p w14:paraId="554D9369" w14:textId="77777777" w:rsidR="0030530A" w:rsidRDefault="0030530A"/>
        </w:tc>
        <w:tc>
          <w:tcPr>
            <w:tcW w:w="665" w:type="dxa"/>
          </w:tcPr>
          <w:p w14:paraId="1C1CF6EB" w14:textId="77777777" w:rsidR="0030530A" w:rsidRDefault="0030530A"/>
        </w:tc>
      </w:tr>
      <w:tr w:rsidR="0030530A" w14:paraId="2A965B70" w14:textId="77777777">
        <w:tc>
          <w:tcPr>
            <w:tcW w:w="665" w:type="dxa"/>
          </w:tcPr>
          <w:p w14:paraId="1719B998" w14:textId="77777777" w:rsidR="0030530A" w:rsidRDefault="006C3951">
            <w:r>
              <w:t>{{ fila.replica }}</w:t>
            </w:r>
          </w:p>
        </w:tc>
        <w:tc>
          <w:tcPr>
            <w:tcW w:w="665" w:type="dxa"/>
          </w:tcPr>
          <w:p w14:paraId="50F1AC19" w14:textId="77777777" w:rsidR="0030530A" w:rsidRDefault="006C3951">
            <w:r>
              <w:t>{{ fila.activos[0].an1 }}</w:t>
            </w:r>
          </w:p>
        </w:tc>
        <w:tc>
          <w:tcPr>
            <w:tcW w:w="665" w:type="dxa"/>
          </w:tcPr>
          <w:p w14:paraId="6264178B" w14:textId="77777777" w:rsidR="0030530A" w:rsidRDefault="006C3951">
            <w:r>
              <w:t>{{ fila.activos[0].an2 }}</w:t>
            </w:r>
          </w:p>
        </w:tc>
        <w:tc>
          <w:tcPr>
            <w:tcW w:w="665" w:type="dxa"/>
          </w:tcPr>
          <w:p w14:paraId="34E80EE1" w14:textId="77777777" w:rsidR="0030530A" w:rsidRDefault="006C3951">
            <w:r>
              <w:t>{{ fila.activos[1].an1 }}</w:t>
            </w:r>
          </w:p>
        </w:tc>
        <w:tc>
          <w:tcPr>
            <w:tcW w:w="665" w:type="dxa"/>
          </w:tcPr>
          <w:p w14:paraId="458FB058" w14:textId="77777777" w:rsidR="0030530A" w:rsidRDefault="006C3951">
            <w:r>
              <w:t>{{ fila.activos[1].an2 }}</w:t>
            </w:r>
          </w:p>
        </w:tc>
        <w:tc>
          <w:tcPr>
            <w:tcW w:w="665" w:type="dxa"/>
          </w:tcPr>
          <w:p w14:paraId="346CFB4F" w14:textId="77777777" w:rsidR="0030530A" w:rsidRDefault="006C3951">
            <w:r>
              <w:t>{{ fila.activos[2].an1 }}</w:t>
            </w:r>
          </w:p>
        </w:tc>
        <w:tc>
          <w:tcPr>
            <w:tcW w:w="665" w:type="dxa"/>
          </w:tcPr>
          <w:p w14:paraId="53F1C949" w14:textId="77777777" w:rsidR="0030530A" w:rsidRDefault="006C3951">
            <w:r>
              <w:t>{{ fila.activos[2].an2 }}</w:t>
            </w:r>
          </w:p>
        </w:tc>
        <w:tc>
          <w:tcPr>
            <w:tcW w:w="665" w:type="dxa"/>
          </w:tcPr>
          <w:p w14:paraId="7DC3C936" w14:textId="77777777" w:rsidR="0030530A" w:rsidRDefault="006C3951">
            <w:r>
              <w:t>{{ fila.activos[3].an1 }}</w:t>
            </w:r>
          </w:p>
        </w:tc>
        <w:tc>
          <w:tcPr>
            <w:tcW w:w="665" w:type="dxa"/>
          </w:tcPr>
          <w:p w14:paraId="5B0B18B2" w14:textId="77777777" w:rsidR="0030530A" w:rsidRDefault="006C3951">
            <w:r>
              <w:t>{{ fila.activos[3].an2 }}</w:t>
            </w:r>
          </w:p>
        </w:tc>
        <w:tc>
          <w:tcPr>
            <w:tcW w:w="665" w:type="dxa"/>
          </w:tcPr>
          <w:p w14:paraId="53BF5D13" w14:textId="77777777" w:rsidR="0030530A" w:rsidRDefault="006C3951">
            <w:r>
              <w:t>{{ fila.activos[4].an1 }}</w:t>
            </w:r>
          </w:p>
        </w:tc>
        <w:tc>
          <w:tcPr>
            <w:tcW w:w="665" w:type="dxa"/>
          </w:tcPr>
          <w:p w14:paraId="6F6277C5" w14:textId="77777777" w:rsidR="0030530A" w:rsidRDefault="006C3951">
            <w:r>
              <w:t>{{ fila.activos[4].an2 }}</w:t>
            </w:r>
          </w:p>
        </w:tc>
        <w:tc>
          <w:tcPr>
            <w:tcW w:w="665" w:type="dxa"/>
          </w:tcPr>
          <w:p w14:paraId="2F99A08D" w14:textId="77777777" w:rsidR="0030530A" w:rsidRDefault="006C3951">
            <w:r>
              <w:t>{% vm %}{{ criterio_txt }}</w:t>
            </w:r>
          </w:p>
        </w:tc>
        <w:tc>
          <w:tcPr>
            <w:tcW w:w="665" w:type="dxa"/>
          </w:tcPr>
          <w:p w14:paraId="33B10EED" w14:textId="77777777" w:rsidR="0030530A" w:rsidRDefault="006C3951">
            <w:r>
              <w:t>{% vm %}{{ conclusion_global }}</w:t>
            </w:r>
          </w:p>
        </w:tc>
      </w:tr>
      <w:tr w:rsidR="0030530A" w14:paraId="062B8AED" w14:textId="77777777">
        <w:tc>
          <w:tcPr>
            <w:tcW w:w="665" w:type="dxa"/>
          </w:tcPr>
          <w:p w14:paraId="653E9A26" w14:textId="77777777" w:rsidR="0030530A" w:rsidRDefault="006C3951">
            <w:r>
              <w:t>{%tr endfor %}</w:t>
            </w:r>
          </w:p>
        </w:tc>
        <w:tc>
          <w:tcPr>
            <w:tcW w:w="665" w:type="dxa"/>
          </w:tcPr>
          <w:p w14:paraId="2DAC8211" w14:textId="77777777" w:rsidR="0030530A" w:rsidRDefault="0030530A"/>
        </w:tc>
        <w:tc>
          <w:tcPr>
            <w:tcW w:w="665" w:type="dxa"/>
          </w:tcPr>
          <w:p w14:paraId="4E068CFC" w14:textId="77777777" w:rsidR="0030530A" w:rsidRDefault="0030530A"/>
        </w:tc>
        <w:tc>
          <w:tcPr>
            <w:tcW w:w="665" w:type="dxa"/>
          </w:tcPr>
          <w:p w14:paraId="6C5B6BF9" w14:textId="77777777" w:rsidR="0030530A" w:rsidRDefault="0030530A"/>
        </w:tc>
        <w:tc>
          <w:tcPr>
            <w:tcW w:w="665" w:type="dxa"/>
          </w:tcPr>
          <w:p w14:paraId="0A4A13CA" w14:textId="77777777" w:rsidR="0030530A" w:rsidRDefault="0030530A"/>
        </w:tc>
        <w:tc>
          <w:tcPr>
            <w:tcW w:w="665" w:type="dxa"/>
          </w:tcPr>
          <w:p w14:paraId="56E5E840" w14:textId="77777777" w:rsidR="0030530A" w:rsidRDefault="0030530A"/>
        </w:tc>
        <w:tc>
          <w:tcPr>
            <w:tcW w:w="665" w:type="dxa"/>
          </w:tcPr>
          <w:p w14:paraId="4D0BBE1C" w14:textId="77777777" w:rsidR="0030530A" w:rsidRDefault="0030530A"/>
        </w:tc>
        <w:tc>
          <w:tcPr>
            <w:tcW w:w="665" w:type="dxa"/>
          </w:tcPr>
          <w:p w14:paraId="5689105D" w14:textId="77777777" w:rsidR="0030530A" w:rsidRDefault="0030530A"/>
        </w:tc>
        <w:tc>
          <w:tcPr>
            <w:tcW w:w="665" w:type="dxa"/>
          </w:tcPr>
          <w:p w14:paraId="6345919B" w14:textId="77777777" w:rsidR="0030530A" w:rsidRDefault="0030530A"/>
        </w:tc>
        <w:tc>
          <w:tcPr>
            <w:tcW w:w="665" w:type="dxa"/>
          </w:tcPr>
          <w:p w14:paraId="7EEFCEA2" w14:textId="77777777" w:rsidR="0030530A" w:rsidRDefault="0030530A"/>
        </w:tc>
        <w:tc>
          <w:tcPr>
            <w:tcW w:w="665" w:type="dxa"/>
          </w:tcPr>
          <w:p w14:paraId="50D70932" w14:textId="77777777" w:rsidR="0030530A" w:rsidRDefault="0030530A"/>
        </w:tc>
        <w:tc>
          <w:tcPr>
            <w:tcW w:w="665" w:type="dxa"/>
          </w:tcPr>
          <w:p w14:paraId="6488B62D" w14:textId="77777777" w:rsidR="0030530A" w:rsidRDefault="0030530A"/>
        </w:tc>
        <w:tc>
          <w:tcPr>
            <w:tcW w:w="665" w:type="dxa"/>
          </w:tcPr>
          <w:p w14:paraId="6BC1D594" w14:textId="77777777" w:rsidR="0030530A" w:rsidRDefault="0030530A"/>
        </w:tc>
      </w:tr>
      <w:tr w:rsidR="0030530A" w14:paraId="44D07A70" w14:textId="77777777">
        <w:tc>
          <w:tcPr>
            <w:tcW w:w="665" w:type="dxa"/>
          </w:tcPr>
          <w:p w14:paraId="4F7D58D3" w14:textId="77777777" w:rsidR="0030530A" w:rsidRDefault="006C3951">
            <w:r>
              <w:rPr>
                <w:rFonts w:ascii="Calibri" w:hAnsi="Calibri"/>
                <w:b/>
              </w:rPr>
              <w:t>RSD (%)</w:t>
            </w:r>
          </w:p>
        </w:tc>
        <w:tc>
          <w:tcPr>
            <w:tcW w:w="665" w:type="dxa"/>
          </w:tcPr>
          <w:p w14:paraId="16C56F5F" w14:textId="77777777" w:rsidR="0030530A" w:rsidRDefault="006C3951">
            <w:r>
              <w:t>{{ rsd_por_activo[0] }}</w:t>
            </w:r>
          </w:p>
        </w:tc>
        <w:tc>
          <w:tcPr>
            <w:tcW w:w="665" w:type="dxa"/>
          </w:tcPr>
          <w:p w14:paraId="2F4E4563" w14:textId="77777777" w:rsidR="0030530A" w:rsidRDefault="0030530A"/>
        </w:tc>
        <w:tc>
          <w:tcPr>
            <w:tcW w:w="665" w:type="dxa"/>
          </w:tcPr>
          <w:p w14:paraId="68C8B171" w14:textId="77777777" w:rsidR="0030530A" w:rsidRDefault="006C3951">
            <w:r>
              <w:t>{{ rsd_por_activo[1] }}</w:t>
            </w:r>
          </w:p>
        </w:tc>
        <w:tc>
          <w:tcPr>
            <w:tcW w:w="665" w:type="dxa"/>
          </w:tcPr>
          <w:p w14:paraId="764C2B04" w14:textId="77777777" w:rsidR="0030530A" w:rsidRDefault="0030530A"/>
        </w:tc>
        <w:tc>
          <w:tcPr>
            <w:tcW w:w="665" w:type="dxa"/>
          </w:tcPr>
          <w:p w14:paraId="631B3907" w14:textId="77777777" w:rsidR="0030530A" w:rsidRDefault="006C3951">
            <w:r>
              <w:t>{{ rsd_por_activo[2] }}</w:t>
            </w:r>
          </w:p>
        </w:tc>
        <w:tc>
          <w:tcPr>
            <w:tcW w:w="665" w:type="dxa"/>
          </w:tcPr>
          <w:p w14:paraId="2667B60F" w14:textId="77777777" w:rsidR="0030530A" w:rsidRDefault="0030530A"/>
        </w:tc>
        <w:tc>
          <w:tcPr>
            <w:tcW w:w="665" w:type="dxa"/>
          </w:tcPr>
          <w:p w14:paraId="73C0223B" w14:textId="77777777" w:rsidR="0030530A" w:rsidRDefault="006C3951">
            <w:r>
              <w:t>{{ rsd_por_activo[3] }}</w:t>
            </w:r>
          </w:p>
        </w:tc>
        <w:tc>
          <w:tcPr>
            <w:tcW w:w="665" w:type="dxa"/>
          </w:tcPr>
          <w:p w14:paraId="2CEE27E6" w14:textId="77777777" w:rsidR="0030530A" w:rsidRDefault="0030530A"/>
        </w:tc>
        <w:tc>
          <w:tcPr>
            <w:tcW w:w="665" w:type="dxa"/>
          </w:tcPr>
          <w:p w14:paraId="477D5CC6" w14:textId="77777777" w:rsidR="0030530A" w:rsidRDefault="006C3951">
            <w:r>
              <w:t>{{ rsd_por_activo[4] }}</w:t>
            </w:r>
          </w:p>
        </w:tc>
        <w:tc>
          <w:tcPr>
            <w:tcW w:w="665" w:type="dxa"/>
          </w:tcPr>
          <w:p w14:paraId="2F5CF6F1" w14:textId="77777777" w:rsidR="0030530A" w:rsidRDefault="0030530A"/>
        </w:tc>
        <w:tc>
          <w:tcPr>
            <w:tcW w:w="665" w:type="dxa"/>
          </w:tcPr>
          <w:p w14:paraId="1C7A3B51" w14:textId="77777777" w:rsidR="0030530A" w:rsidRDefault="0030530A"/>
        </w:tc>
        <w:tc>
          <w:tcPr>
            <w:tcW w:w="665" w:type="dxa"/>
          </w:tcPr>
          <w:p w14:paraId="18425C02" w14:textId="77777777" w:rsidR="0030530A" w:rsidRDefault="0030530A"/>
        </w:tc>
      </w:tr>
    </w:tbl>
    <w:p w14:paraId="0CF5FFFE" w14:textId="77777777" w:rsidR="006C3951" w:rsidRDefault="006C395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664791">
    <w:abstractNumId w:val="8"/>
  </w:num>
  <w:num w:numId="2" w16cid:durableId="776753655">
    <w:abstractNumId w:val="6"/>
  </w:num>
  <w:num w:numId="3" w16cid:durableId="1839227913">
    <w:abstractNumId w:val="5"/>
  </w:num>
  <w:num w:numId="4" w16cid:durableId="701176354">
    <w:abstractNumId w:val="4"/>
  </w:num>
  <w:num w:numId="5" w16cid:durableId="910426466">
    <w:abstractNumId w:val="7"/>
  </w:num>
  <w:num w:numId="6" w16cid:durableId="519440343">
    <w:abstractNumId w:val="3"/>
  </w:num>
  <w:num w:numId="7" w16cid:durableId="150561165">
    <w:abstractNumId w:val="2"/>
  </w:num>
  <w:num w:numId="8" w16cid:durableId="467675317">
    <w:abstractNumId w:val="1"/>
  </w:num>
  <w:num w:numId="9" w16cid:durableId="637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530A"/>
    <w:rsid w:val="00326F90"/>
    <w:rsid w:val="003C3C78"/>
    <w:rsid w:val="006C39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03F95F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0643C1-1889-457D-9A13-076F4EBBED2A}"/>
</file>

<file path=customXml/itemProps3.xml><?xml version="1.0" encoding="utf-8"?>
<ds:datastoreItem xmlns:ds="http://schemas.openxmlformats.org/officeDocument/2006/customXml" ds:itemID="{2F67AA63-A354-4578-AB2E-483F04FCB85D}"/>
</file>

<file path=customXml/itemProps4.xml><?xml version="1.0" encoding="utf-8"?>
<ds:datastoreItem xmlns:ds="http://schemas.openxmlformats.org/officeDocument/2006/customXml" ds:itemID="{59CD489F-28AE-4D26-8308-03643D7674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2025-09-01T02:34:00Z</dcterms:created>
  <dcterms:modified xsi:type="dcterms:W3CDTF">2025-09-01T02:34:00Z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