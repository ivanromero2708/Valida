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829B4" w14:textId="530AE515" w:rsidR="002B580A" w:rsidRDefault="00282C5D">
      <w:r>
        <w:rPr>
          <w:b/>
          <w:sz w:val="28"/>
        </w:rPr>
        <w:t>Precisión</w:t>
      </w:r>
      <w:r w:rsidR="0067685B">
        <w:rPr>
          <w:b/>
          <w:sz w:val="28"/>
        </w:rPr>
        <w:t xml:space="preserve"> del sistema</w:t>
      </w:r>
    </w:p>
    <w:tbl>
      <w:tblPr>
        <w:tblStyle w:val="Tablaconcuadrcula"/>
        <w:tblW w:w="5000" w:type="pct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1207"/>
        <w:gridCol w:w="1207"/>
        <w:gridCol w:w="1207"/>
        <w:gridCol w:w="1198"/>
        <w:gridCol w:w="1198"/>
        <w:gridCol w:w="845"/>
        <w:gridCol w:w="986"/>
      </w:tblGrid>
      <w:tr w:rsidR="0088362F" w:rsidRPr="0055181A" w14:paraId="6A42062F" w14:textId="77777777" w:rsidTr="0088362F">
        <w:trPr>
          <w:trHeight w:val="283"/>
          <w:tblHeader/>
          <w:jc w:val="center"/>
        </w:trPr>
        <w:tc>
          <w:tcPr>
            <w:tcW w:w="516" w:type="pct"/>
            <w:shd w:val="clear" w:color="auto" w:fill="F2F2F2" w:themeFill="background1" w:themeFillShade="F2"/>
            <w:vAlign w:val="center"/>
          </w:tcPr>
          <w:p w14:paraId="357D20A0" w14:textId="77777777" w:rsidR="00FC7E75" w:rsidRPr="0055181A" w:rsidRDefault="00FC7E75" w:rsidP="00FC7E75">
            <w:pPr>
              <w:jc w:val="center"/>
              <w:rPr>
                <w:b/>
                <w:sz w:val="16"/>
                <w:szCs w:val="16"/>
              </w:rPr>
            </w:pPr>
            <w:r w:rsidRPr="0055181A">
              <w:rPr>
                <w:b/>
                <w:sz w:val="16"/>
                <w:szCs w:val="16"/>
              </w:rPr>
              <w:t>R</w:t>
            </w:r>
            <w:r>
              <w:rPr>
                <w:b/>
                <w:sz w:val="16"/>
                <w:szCs w:val="16"/>
              </w:rPr>
              <w:t>é</w:t>
            </w:r>
            <w:r w:rsidRPr="0055181A">
              <w:rPr>
                <w:b/>
                <w:sz w:val="16"/>
                <w:szCs w:val="16"/>
              </w:rPr>
              <w:t>plica</w:t>
            </w:r>
          </w:p>
        </w:tc>
        <w:tc>
          <w:tcPr>
            <w:tcW w:w="617" w:type="pct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5962A8" w14:textId="31A7265D" w:rsidR="00FC7E75" w:rsidRPr="0055181A" w:rsidRDefault="00FC7E75" w:rsidP="00FC7E75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Activo_1 (area)</w:t>
            </w:r>
          </w:p>
        </w:tc>
        <w:tc>
          <w:tcPr>
            <w:tcW w:w="727" w:type="pct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59B07929" w14:textId="02F2CC70" w:rsidR="00FC7E75" w:rsidRPr="0055181A" w:rsidRDefault="00FC7E75" w:rsidP="00FC7E75">
            <w:pPr>
              <w:jc w:val="center"/>
              <w:rPr>
                <w:b/>
                <w:sz w:val="16"/>
                <w:szCs w:val="16"/>
              </w:rPr>
            </w:pPr>
            <w:r w:rsidRPr="00212ECF">
              <w:rPr>
                <w:b/>
                <w:sz w:val="16"/>
                <w:szCs w:val="16"/>
              </w:rPr>
              <w:t>Activo_</w:t>
            </w:r>
            <w:r>
              <w:rPr>
                <w:b/>
                <w:sz w:val="16"/>
                <w:szCs w:val="16"/>
              </w:rPr>
              <w:t>2</w:t>
            </w:r>
            <w:r w:rsidRPr="00212ECF">
              <w:rPr>
                <w:b/>
                <w:sz w:val="16"/>
                <w:szCs w:val="16"/>
              </w:rPr>
              <w:t xml:space="preserve"> (area)</w:t>
            </w:r>
          </w:p>
        </w:tc>
        <w:tc>
          <w:tcPr>
            <w:tcW w:w="727" w:type="pct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00BCCCD4" w14:textId="77777777" w:rsidR="00F13512" w:rsidRDefault="00FC7E75" w:rsidP="00FC7E75">
            <w:pPr>
              <w:jc w:val="center"/>
              <w:rPr>
                <w:b/>
                <w:sz w:val="16"/>
                <w:szCs w:val="16"/>
              </w:rPr>
            </w:pPr>
            <w:r w:rsidRPr="00212ECF">
              <w:rPr>
                <w:b/>
                <w:sz w:val="16"/>
                <w:szCs w:val="16"/>
              </w:rPr>
              <w:t>Activo_</w:t>
            </w:r>
            <w:r>
              <w:rPr>
                <w:b/>
                <w:sz w:val="16"/>
                <w:szCs w:val="16"/>
              </w:rPr>
              <w:t>3</w:t>
            </w:r>
          </w:p>
          <w:p w14:paraId="68BC3004" w14:textId="23C2BC41" w:rsidR="00FC7E75" w:rsidRPr="0055181A" w:rsidRDefault="00FC7E75" w:rsidP="00FC7E75">
            <w:pPr>
              <w:jc w:val="center"/>
              <w:rPr>
                <w:b/>
                <w:sz w:val="16"/>
                <w:szCs w:val="16"/>
              </w:rPr>
            </w:pPr>
            <w:r w:rsidRPr="00212ECF">
              <w:rPr>
                <w:b/>
                <w:sz w:val="16"/>
                <w:szCs w:val="16"/>
              </w:rPr>
              <w:t>(area)</w:t>
            </w:r>
          </w:p>
        </w:tc>
        <w:tc>
          <w:tcPr>
            <w:tcW w:w="723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C2A9A47" w14:textId="3E8ADBF9" w:rsidR="00FC7E75" w:rsidRPr="0055181A" w:rsidRDefault="00FC7E75" w:rsidP="00FC7E75">
            <w:pPr>
              <w:jc w:val="center"/>
              <w:rPr>
                <w:b/>
                <w:sz w:val="16"/>
                <w:szCs w:val="16"/>
              </w:rPr>
            </w:pPr>
            <w:r w:rsidRPr="00212ECF">
              <w:rPr>
                <w:b/>
                <w:sz w:val="16"/>
                <w:szCs w:val="16"/>
              </w:rPr>
              <w:t>Activo_</w:t>
            </w:r>
            <w:r w:rsidR="00F13512">
              <w:rPr>
                <w:b/>
                <w:sz w:val="16"/>
                <w:szCs w:val="16"/>
              </w:rPr>
              <w:t>4</w:t>
            </w:r>
            <w:r w:rsidRPr="00212ECF">
              <w:rPr>
                <w:b/>
                <w:sz w:val="16"/>
                <w:szCs w:val="16"/>
              </w:rPr>
              <w:t xml:space="preserve"> (area)</w:t>
            </w:r>
          </w:p>
        </w:tc>
        <w:tc>
          <w:tcPr>
            <w:tcW w:w="723" w:type="pct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08254C1" w14:textId="7287672D" w:rsidR="00FC7E75" w:rsidRPr="0055181A" w:rsidRDefault="00FC7E75" w:rsidP="00FC7E75">
            <w:pPr>
              <w:jc w:val="center"/>
              <w:rPr>
                <w:b/>
                <w:sz w:val="16"/>
                <w:szCs w:val="16"/>
              </w:rPr>
            </w:pPr>
            <w:r w:rsidRPr="00212ECF">
              <w:rPr>
                <w:b/>
                <w:sz w:val="16"/>
                <w:szCs w:val="16"/>
              </w:rPr>
              <w:t>Activo_</w:t>
            </w:r>
            <w:r w:rsidR="00F13512">
              <w:rPr>
                <w:b/>
                <w:sz w:val="16"/>
                <w:szCs w:val="16"/>
              </w:rPr>
              <w:t>5</w:t>
            </w:r>
            <w:r w:rsidRPr="00212ECF">
              <w:rPr>
                <w:b/>
                <w:sz w:val="16"/>
                <w:szCs w:val="16"/>
              </w:rPr>
              <w:t xml:space="preserve"> (area)</w:t>
            </w:r>
          </w:p>
        </w:tc>
        <w:tc>
          <w:tcPr>
            <w:tcW w:w="448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96D6810" w14:textId="1E453802" w:rsidR="00FC7E75" w:rsidRPr="0055181A" w:rsidRDefault="00FC7E75" w:rsidP="00FC7E75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Criterio de aceptación </w:t>
            </w:r>
          </w:p>
        </w:tc>
        <w:tc>
          <w:tcPr>
            <w:tcW w:w="518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53E1895" w14:textId="77777777" w:rsidR="00FC7E75" w:rsidRPr="0055181A" w:rsidRDefault="00FC7E75" w:rsidP="00FC7E75">
            <w:pPr>
              <w:jc w:val="center"/>
              <w:rPr>
                <w:b/>
                <w:sz w:val="16"/>
                <w:szCs w:val="16"/>
              </w:rPr>
            </w:pPr>
            <w:r w:rsidRPr="0055181A">
              <w:rPr>
                <w:b/>
                <w:sz w:val="16"/>
                <w:szCs w:val="16"/>
              </w:rPr>
              <w:t>Conclusión</w:t>
            </w:r>
          </w:p>
        </w:tc>
      </w:tr>
      <w:tr w:rsidR="004D166B" w:rsidRPr="0055181A" w14:paraId="1F3CF617" w14:textId="77777777" w:rsidTr="0088362F">
        <w:trPr>
          <w:trHeight w:val="283"/>
          <w:jc w:val="center"/>
        </w:trPr>
        <w:tc>
          <w:tcPr>
            <w:tcW w:w="516" w:type="pct"/>
            <w:vAlign w:val="center"/>
          </w:tcPr>
          <w:p w14:paraId="10AAF174" w14:textId="6C46F7D6" w:rsidR="008A4BB3" w:rsidRPr="00C566C1" w:rsidRDefault="002643B3" w:rsidP="006F79D2">
            <w:pPr>
              <w:jc w:val="center"/>
              <w:rPr>
                <w:sz w:val="16"/>
                <w:szCs w:val="16"/>
              </w:rPr>
            </w:pPr>
            <w:r w:rsidRPr="002643B3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{%tr for </w:t>
            </w:r>
            <w:r w:rsidR="000761A2">
              <w:rPr>
                <w:b/>
                <w:bCs/>
                <w:color w:val="000000"/>
                <w:sz w:val="16"/>
                <w:szCs w:val="16"/>
                <w:lang w:eastAsia="es-CO"/>
              </w:rPr>
              <w:t>pre</w:t>
            </w:r>
            <w:r w:rsidR="00F13512">
              <w:rPr>
                <w:b/>
                <w:bCs/>
                <w:color w:val="000000"/>
                <w:sz w:val="16"/>
                <w:szCs w:val="16"/>
                <w:lang w:eastAsia="es-CO"/>
              </w:rPr>
              <w:t>sist</w:t>
            </w:r>
            <w:r w:rsidRPr="002643B3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 in precision_</w:t>
            </w:r>
            <w:r w:rsidR="00F13512">
              <w:rPr>
                <w:b/>
                <w:bCs/>
                <w:color w:val="000000"/>
                <w:sz w:val="16"/>
                <w:szCs w:val="16"/>
                <w:lang w:eastAsia="es-CO"/>
              </w:rPr>
              <w:t>sistema</w:t>
            </w:r>
            <w:r w:rsidRPr="002643B3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  <w:tc>
          <w:tcPr>
            <w:tcW w:w="617" w:type="pct"/>
            <w:tcBorders>
              <w:right w:val="single" w:sz="4" w:space="0" w:color="auto"/>
            </w:tcBorders>
            <w:vAlign w:val="center"/>
          </w:tcPr>
          <w:p w14:paraId="08FD9A88" w14:textId="5CA8D339" w:rsidR="008A4BB3" w:rsidRPr="0055181A" w:rsidRDefault="008A4BB3" w:rsidP="006F79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7" w:type="pct"/>
            <w:tcBorders>
              <w:right w:val="single" w:sz="4" w:space="0" w:color="auto"/>
            </w:tcBorders>
            <w:vAlign w:val="center"/>
          </w:tcPr>
          <w:p w14:paraId="1CDB7FB3" w14:textId="2EA3CAD3" w:rsidR="008A4BB3" w:rsidRPr="0055181A" w:rsidRDefault="008A4BB3" w:rsidP="006F79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7" w:type="pct"/>
            <w:tcBorders>
              <w:left w:val="single" w:sz="4" w:space="0" w:color="auto"/>
            </w:tcBorders>
            <w:vAlign w:val="center"/>
          </w:tcPr>
          <w:p w14:paraId="59B1BD01" w14:textId="34F17860" w:rsidR="008A4BB3" w:rsidRPr="0055181A" w:rsidRDefault="008A4BB3" w:rsidP="006F79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3" w:type="pct"/>
            <w:tcBorders>
              <w:right w:val="single" w:sz="4" w:space="0" w:color="auto"/>
            </w:tcBorders>
            <w:vAlign w:val="center"/>
          </w:tcPr>
          <w:p w14:paraId="041DFE0B" w14:textId="3D4C58A5" w:rsidR="008A4BB3" w:rsidRDefault="008A4BB3" w:rsidP="006F79D2">
            <w:pPr>
              <w:pStyle w:val="Ttulo"/>
              <w:tabs>
                <w:tab w:val="left" w:pos="380"/>
              </w:tabs>
              <w:spacing w:before="60" w:after="6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723" w:type="pct"/>
            <w:tcBorders>
              <w:left w:val="single" w:sz="4" w:space="0" w:color="auto"/>
            </w:tcBorders>
            <w:vAlign w:val="center"/>
          </w:tcPr>
          <w:p w14:paraId="62DB66AA" w14:textId="39B7051F" w:rsidR="008A4BB3" w:rsidRDefault="008A4BB3" w:rsidP="006F79D2">
            <w:pPr>
              <w:pStyle w:val="Ttulo"/>
              <w:tabs>
                <w:tab w:val="left" w:pos="380"/>
              </w:tabs>
              <w:spacing w:before="60" w:after="6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448" w:type="pct"/>
            <w:tcBorders>
              <w:bottom w:val="single" w:sz="4" w:space="0" w:color="auto"/>
            </w:tcBorders>
            <w:vAlign w:val="center"/>
          </w:tcPr>
          <w:p w14:paraId="0DA7AD0A" w14:textId="246A962D" w:rsidR="008A4BB3" w:rsidRPr="004516BB" w:rsidRDefault="008A4BB3" w:rsidP="006F79D2">
            <w:pPr>
              <w:pStyle w:val="Default"/>
              <w:jc w:val="both"/>
              <w:rPr>
                <w:sz w:val="16"/>
                <w:szCs w:val="16"/>
                <w:lang w:val="en-US"/>
              </w:rPr>
            </w:pPr>
          </w:p>
        </w:tc>
        <w:tc>
          <w:tcPr>
            <w:tcW w:w="518" w:type="pct"/>
            <w:tcBorders>
              <w:bottom w:val="single" w:sz="4" w:space="0" w:color="auto"/>
            </w:tcBorders>
            <w:vAlign w:val="center"/>
          </w:tcPr>
          <w:p w14:paraId="74A5FF38" w14:textId="280FF4EC" w:rsidR="008A4BB3" w:rsidRPr="0055181A" w:rsidRDefault="008A4BB3" w:rsidP="006F79D2">
            <w:pPr>
              <w:jc w:val="center"/>
              <w:rPr>
                <w:sz w:val="16"/>
                <w:szCs w:val="16"/>
              </w:rPr>
            </w:pPr>
          </w:p>
        </w:tc>
      </w:tr>
      <w:tr w:rsidR="0088362F" w:rsidRPr="000F2D3B" w14:paraId="3A013AA7" w14:textId="77777777" w:rsidTr="0088362F">
        <w:trPr>
          <w:trHeight w:val="283"/>
          <w:jc w:val="center"/>
        </w:trPr>
        <w:tc>
          <w:tcPr>
            <w:tcW w:w="516" w:type="pct"/>
            <w:vAlign w:val="center"/>
          </w:tcPr>
          <w:p w14:paraId="166A0918" w14:textId="165E08D5" w:rsidR="0088362F" w:rsidRPr="00C566C1" w:rsidRDefault="0088362F" w:rsidP="0088362F">
            <w:pPr>
              <w:rPr>
                <w:b/>
                <w:bCs/>
                <w:color w:val="000000"/>
                <w:sz w:val="16"/>
                <w:szCs w:val="16"/>
                <w:lang w:eastAsia="es-CO"/>
              </w:rPr>
            </w:pPr>
            <w:proofErr w:type="gramStart"/>
            <w:r w:rsidRPr="00FE0ABA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{{ 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presist</w:t>
            </w:r>
            <w:proofErr w:type="gramEnd"/>
            <w:r w:rsidRPr="00FE0ABA">
              <w:rPr>
                <w:b/>
                <w:bCs/>
                <w:color w:val="000000"/>
                <w:sz w:val="16"/>
                <w:szCs w:val="16"/>
                <w:lang w:eastAsia="es-CO"/>
              </w:rPr>
              <w:t>.replica }}</w:t>
            </w:r>
          </w:p>
        </w:tc>
        <w:tc>
          <w:tcPr>
            <w:tcW w:w="617" w:type="pct"/>
            <w:tcBorders>
              <w:right w:val="single" w:sz="4" w:space="0" w:color="auto"/>
            </w:tcBorders>
            <w:vAlign w:val="center"/>
          </w:tcPr>
          <w:p w14:paraId="7CEBA3EC" w14:textId="359656D0" w:rsidR="0088362F" w:rsidRPr="00C566C1" w:rsidRDefault="0088362F" w:rsidP="0088362F">
            <w:pPr>
              <w:jc w:val="center"/>
              <w:rPr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C566C1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gram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presist</w:t>
            </w:r>
            <w:r w:rsidRPr="00C566C1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area</w:t>
            </w:r>
            <w:proofErr w:type="gramEnd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_pico_1</w:t>
            </w:r>
            <w:r w:rsidRPr="00C566C1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727" w:type="pct"/>
            <w:tcBorders>
              <w:right w:val="single" w:sz="4" w:space="0" w:color="auto"/>
            </w:tcBorders>
          </w:tcPr>
          <w:p w14:paraId="76FC9C80" w14:textId="18390F9B" w:rsidR="0088362F" w:rsidRPr="00C566C1" w:rsidRDefault="0088362F" w:rsidP="0088362F">
            <w:pPr>
              <w:jc w:val="center"/>
              <w:rPr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6D3CC5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gramStart"/>
            <w:r w:rsidRPr="006D3CC5">
              <w:rPr>
                <w:b/>
                <w:bCs/>
                <w:color w:val="000000"/>
                <w:sz w:val="16"/>
                <w:szCs w:val="16"/>
                <w:lang w:eastAsia="es-CO"/>
              </w:rPr>
              <w:t>presist.area</w:t>
            </w:r>
            <w:proofErr w:type="gramEnd"/>
            <w:r w:rsidRPr="006D3CC5">
              <w:rPr>
                <w:b/>
                <w:bCs/>
                <w:color w:val="000000"/>
                <w:sz w:val="16"/>
                <w:szCs w:val="16"/>
                <w:lang w:eastAsia="es-CO"/>
              </w:rPr>
              <w:t>_pico_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2</w:t>
            </w:r>
            <w:r w:rsidRPr="006D3CC5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727" w:type="pct"/>
            <w:tcBorders>
              <w:left w:val="single" w:sz="4" w:space="0" w:color="auto"/>
            </w:tcBorders>
          </w:tcPr>
          <w:p w14:paraId="540CDFCC" w14:textId="2667A11A" w:rsidR="0088362F" w:rsidRPr="00C566C1" w:rsidRDefault="0088362F" w:rsidP="0088362F">
            <w:pPr>
              <w:jc w:val="center"/>
              <w:rPr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6D3CC5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gramStart"/>
            <w:r w:rsidRPr="006D3CC5">
              <w:rPr>
                <w:b/>
                <w:bCs/>
                <w:color w:val="000000"/>
                <w:sz w:val="16"/>
                <w:szCs w:val="16"/>
                <w:lang w:eastAsia="es-CO"/>
              </w:rPr>
              <w:t>presist.area</w:t>
            </w:r>
            <w:proofErr w:type="gramEnd"/>
            <w:r w:rsidRPr="006D3CC5">
              <w:rPr>
                <w:b/>
                <w:bCs/>
                <w:color w:val="000000"/>
                <w:sz w:val="16"/>
                <w:szCs w:val="16"/>
                <w:lang w:eastAsia="es-CO"/>
              </w:rPr>
              <w:t>_pico_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3</w:t>
            </w:r>
            <w:r w:rsidRPr="006D3CC5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723" w:type="pct"/>
            <w:tcBorders>
              <w:right w:val="single" w:sz="4" w:space="0" w:color="auto"/>
            </w:tcBorders>
          </w:tcPr>
          <w:p w14:paraId="0CF27459" w14:textId="31A27225" w:rsidR="0088362F" w:rsidRPr="00C566C1" w:rsidRDefault="0088362F" w:rsidP="0088362F">
            <w:pPr>
              <w:pStyle w:val="Ttulo"/>
              <w:tabs>
                <w:tab w:val="left" w:pos="380"/>
              </w:tabs>
              <w:spacing w:before="60" w:after="60"/>
              <w:rPr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6D3CC5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gramStart"/>
            <w:r w:rsidRPr="006D3CC5">
              <w:rPr>
                <w:b/>
                <w:bCs/>
                <w:color w:val="000000"/>
                <w:sz w:val="16"/>
                <w:szCs w:val="16"/>
                <w:lang w:eastAsia="es-CO"/>
              </w:rPr>
              <w:t>presist.area</w:t>
            </w:r>
            <w:proofErr w:type="gramEnd"/>
            <w:r w:rsidRPr="006D3CC5">
              <w:rPr>
                <w:b/>
                <w:bCs/>
                <w:color w:val="000000"/>
                <w:sz w:val="16"/>
                <w:szCs w:val="16"/>
                <w:lang w:eastAsia="es-CO"/>
              </w:rPr>
              <w:t>_pico_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4</w:t>
            </w:r>
            <w:r w:rsidRPr="006D3CC5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723" w:type="pct"/>
            <w:tcBorders>
              <w:left w:val="single" w:sz="4" w:space="0" w:color="auto"/>
            </w:tcBorders>
          </w:tcPr>
          <w:p w14:paraId="4C6628A3" w14:textId="1F9F58A9" w:rsidR="0088362F" w:rsidRPr="00C566C1" w:rsidRDefault="0088362F" w:rsidP="0088362F">
            <w:pPr>
              <w:pStyle w:val="Ttulo"/>
              <w:tabs>
                <w:tab w:val="left" w:pos="380"/>
              </w:tabs>
              <w:spacing w:before="60" w:after="60"/>
              <w:rPr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6D3CC5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gramStart"/>
            <w:r w:rsidRPr="006D3CC5">
              <w:rPr>
                <w:b/>
                <w:bCs/>
                <w:color w:val="000000"/>
                <w:sz w:val="16"/>
                <w:szCs w:val="16"/>
                <w:lang w:eastAsia="es-CO"/>
              </w:rPr>
              <w:t>presist.area</w:t>
            </w:r>
            <w:proofErr w:type="gramEnd"/>
            <w:r w:rsidRPr="006D3CC5">
              <w:rPr>
                <w:b/>
                <w:bCs/>
                <w:color w:val="000000"/>
                <w:sz w:val="16"/>
                <w:szCs w:val="16"/>
                <w:lang w:eastAsia="es-CO"/>
              </w:rPr>
              <w:t>_pico_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5</w:t>
            </w:r>
            <w:r w:rsidRPr="006D3CC5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44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31D8CC" w14:textId="17C23F8B" w:rsidR="0088362F" w:rsidRPr="000F2D3B" w:rsidRDefault="0088362F" w:rsidP="0088362F">
            <w:pPr>
              <w:pStyle w:val="Ttulo"/>
              <w:pBdr>
                <w:bottom w:val="none" w:sz="0" w:space="0" w:color="auto"/>
              </w:pBdr>
              <w:tabs>
                <w:tab w:val="left" w:pos="380"/>
              </w:tabs>
              <w:spacing w:before="60" w:after="60"/>
              <w:rPr>
                <w:b/>
                <w:bCs/>
                <w:color w:val="000000"/>
                <w:sz w:val="16"/>
                <w:szCs w:val="16"/>
                <w:lang w:eastAsia="es-CO"/>
              </w:rPr>
            </w:pPr>
            <w:proofErr w:type="gramStart"/>
            <w:r w:rsidRPr="000F2D3B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{{ 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presist</w:t>
            </w:r>
            <w:proofErr w:type="gramEnd"/>
            <w:r w:rsidRPr="000F2D3B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proofErr w:type="gramStart"/>
            <w:r w:rsidRPr="000F2D3B">
              <w:rPr>
                <w:b/>
                <w:bCs/>
                <w:color w:val="000000"/>
                <w:sz w:val="16"/>
                <w:szCs w:val="16"/>
                <w:lang w:eastAsia="es-CO"/>
              </w:rPr>
              <w:t>criterio }</w:t>
            </w:r>
            <w:proofErr w:type="gramEnd"/>
            <w:r w:rsidRPr="000F2D3B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}    </w:t>
            </w:r>
          </w:p>
        </w:tc>
        <w:tc>
          <w:tcPr>
            <w:tcW w:w="51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56CCF2" w14:textId="7CDFFF13" w:rsidR="0088362F" w:rsidRPr="000F2D3B" w:rsidRDefault="0088362F" w:rsidP="0088362F">
            <w:pPr>
              <w:pStyle w:val="Ttulo"/>
              <w:pBdr>
                <w:bottom w:val="none" w:sz="0" w:space="0" w:color="auto"/>
              </w:pBdr>
              <w:tabs>
                <w:tab w:val="left" w:pos="380"/>
              </w:tabs>
              <w:spacing w:before="60" w:after="60"/>
              <w:rPr>
                <w:b/>
                <w:bCs/>
                <w:color w:val="000000"/>
                <w:sz w:val="16"/>
                <w:szCs w:val="16"/>
                <w:lang w:eastAsia="es-CO"/>
              </w:rPr>
            </w:pPr>
            <w:proofErr w:type="gramStart"/>
            <w:r w:rsidRPr="000F2D3B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{{ 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pre</w:t>
            </w:r>
            <w:r w:rsidR="004D166B">
              <w:rPr>
                <w:b/>
                <w:bCs/>
                <w:color w:val="000000"/>
                <w:sz w:val="16"/>
                <w:szCs w:val="16"/>
                <w:lang w:eastAsia="es-CO"/>
              </w:rPr>
              <w:t>sist</w:t>
            </w:r>
            <w:proofErr w:type="gramEnd"/>
            <w:r w:rsidRPr="000F2D3B">
              <w:rPr>
                <w:b/>
                <w:bCs/>
                <w:color w:val="000000"/>
                <w:sz w:val="16"/>
                <w:szCs w:val="16"/>
                <w:lang w:eastAsia="es-CO"/>
              </w:rPr>
              <w:t>.conclusion }}</w:t>
            </w:r>
          </w:p>
        </w:tc>
      </w:tr>
      <w:tr w:rsidR="004D166B" w:rsidRPr="0055181A" w14:paraId="6FF33F39" w14:textId="77777777" w:rsidTr="0088362F">
        <w:trPr>
          <w:trHeight w:val="283"/>
          <w:jc w:val="center"/>
        </w:trPr>
        <w:tc>
          <w:tcPr>
            <w:tcW w:w="516" w:type="pct"/>
            <w:vAlign w:val="center"/>
          </w:tcPr>
          <w:p w14:paraId="475751A9" w14:textId="39ECAEEB" w:rsidR="00050876" w:rsidRPr="0078453C" w:rsidRDefault="000F2D3B" w:rsidP="006F79D2">
            <w:pPr>
              <w:rPr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0F2D3B">
              <w:rPr>
                <w:b/>
                <w:bCs/>
                <w:color w:val="000000"/>
                <w:sz w:val="16"/>
                <w:szCs w:val="16"/>
                <w:lang w:eastAsia="es-CO"/>
              </w:rPr>
              <w:t>{%tr endfor %}</w:t>
            </w:r>
          </w:p>
        </w:tc>
        <w:tc>
          <w:tcPr>
            <w:tcW w:w="617" w:type="pct"/>
            <w:tcBorders>
              <w:right w:val="single" w:sz="4" w:space="0" w:color="auto"/>
            </w:tcBorders>
            <w:vAlign w:val="center"/>
          </w:tcPr>
          <w:p w14:paraId="7BE4A159" w14:textId="77777777" w:rsidR="00050876" w:rsidRPr="00C566C1" w:rsidRDefault="00050876" w:rsidP="006F79D2">
            <w:pPr>
              <w:jc w:val="center"/>
              <w:rPr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727" w:type="pct"/>
            <w:tcBorders>
              <w:right w:val="single" w:sz="4" w:space="0" w:color="auto"/>
            </w:tcBorders>
            <w:vAlign w:val="center"/>
          </w:tcPr>
          <w:p w14:paraId="0D0ED530" w14:textId="77777777" w:rsidR="00050876" w:rsidRPr="00C566C1" w:rsidRDefault="00050876" w:rsidP="006F79D2">
            <w:pPr>
              <w:jc w:val="center"/>
              <w:rPr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727" w:type="pct"/>
            <w:tcBorders>
              <w:left w:val="single" w:sz="4" w:space="0" w:color="auto"/>
            </w:tcBorders>
            <w:vAlign w:val="center"/>
          </w:tcPr>
          <w:p w14:paraId="0D153DAD" w14:textId="77777777" w:rsidR="00050876" w:rsidRPr="00C566C1" w:rsidRDefault="00050876" w:rsidP="006F79D2">
            <w:pPr>
              <w:jc w:val="center"/>
              <w:rPr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723" w:type="pct"/>
            <w:tcBorders>
              <w:right w:val="single" w:sz="4" w:space="0" w:color="auto"/>
            </w:tcBorders>
            <w:vAlign w:val="center"/>
          </w:tcPr>
          <w:p w14:paraId="02EBC1E9" w14:textId="77777777" w:rsidR="00050876" w:rsidRPr="00C566C1" w:rsidRDefault="00050876" w:rsidP="006F79D2">
            <w:pPr>
              <w:pStyle w:val="Ttulo"/>
              <w:tabs>
                <w:tab w:val="left" w:pos="380"/>
              </w:tabs>
              <w:spacing w:before="60" w:after="60"/>
              <w:rPr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723" w:type="pct"/>
            <w:tcBorders>
              <w:left w:val="single" w:sz="4" w:space="0" w:color="auto"/>
            </w:tcBorders>
            <w:vAlign w:val="center"/>
          </w:tcPr>
          <w:p w14:paraId="297AB3A1" w14:textId="77777777" w:rsidR="00050876" w:rsidRPr="00C566C1" w:rsidRDefault="00050876" w:rsidP="006F79D2">
            <w:pPr>
              <w:pStyle w:val="Ttulo"/>
              <w:tabs>
                <w:tab w:val="left" w:pos="380"/>
              </w:tabs>
              <w:spacing w:before="60" w:after="60"/>
              <w:rPr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44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49F2DE" w14:textId="47FF3394" w:rsidR="00050876" w:rsidRPr="005F7658" w:rsidRDefault="00050876" w:rsidP="006F79D2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F71527" w14:textId="77777777" w:rsidR="00050876" w:rsidRDefault="00050876" w:rsidP="006F79D2">
            <w:pPr>
              <w:jc w:val="center"/>
              <w:rPr>
                <w:sz w:val="16"/>
                <w:szCs w:val="16"/>
              </w:rPr>
            </w:pPr>
          </w:p>
        </w:tc>
      </w:tr>
      <w:tr w:rsidR="004D166B" w:rsidRPr="0055181A" w14:paraId="3DA57004" w14:textId="77777777" w:rsidTr="0088362F">
        <w:trPr>
          <w:trHeight w:val="283"/>
          <w:jc w:val="center"/>
        </w:trPr>
        <w:tc>
          <w:tcPr>
            <w:tcW w:w="516" w:type="pct"/>
            <w:vAlign w:val="center"/>
          </w:tcPr>
          <w:p w14:paraId="00B995D1" w14:textId="77777777" w:rsidR="00B5541E" w:rsidRPr="00995DF8" w:rsidRDefault="00B5541E" w:rsidP="00B5541E">
            <w:pPr>
              <w:jc w:val="center"/>
              <w:rPr>
                <w:b/>
                <w:bCs/>
                <w:sz w:val="16"/>
                <w:szCs w:val="16"/>
              </w:rPr>
            </w:pPr>
            <w:r w:rsidRPr="00995DF8">
              <w:rPr>
                <w:b/>
                <w:bCs/>
                <w:sz w:val="16"/>
                <w:szCs w:val="16"/>
              </w:rPr>
              <w:t>RSD</w:t>
            </w:r>
            <w:r>
              <w:rPr>
                <w:b/>
                <w:bCs/>
                <w:sz w:val="16"/>
                <w:szCs w:val="16"/>
              </w:rPr>
              <w:t xml:space="preserve"> (%)</w:t>
            </w:r>
          </w:p>
        </w:tc>
        <w:tc>
          <w:tcPr>
            <w:tcW w:w="617" w:type="pct"/>
            <w:tcBorders>
              <w:right w:val="single" w:sz="4" w:space="0" w:color="auto"/>
            </w:tcBorders>
            <w:vAlign w:val="center"/>
          </w:tcPr>
          <w:p w14:paraId="6AB53503" w14:textId="6E5241D9" w:rsidR="00B5541E" w:rsidRPr="0055181A" w:rsidRDefault="00B5541E" w:rsidP="00B5541E">
            <w:pPr>
              <w:jc w:val="center"/>
              <w:rPr>
                <w:sz w:val="16"/>
                <w:szCs w:val="16"/>
              </w:rPr>
            </w:pPr>
            <w:proofErr w:type="gramStart"/>
            <w:r w:rsidRPr="00B5541E">
              <w:rPr>
                <w:sz w:val="16"/>
                <w:szCs w:val="16"/>
              </w:rPr>
              <w:t>{{ RSD</w:t>
            </w:r>
            <w:proofErr w:type="gramEnd"/>
            <w:r w:rsidRPr="00B5541E">
              <w:rPr>
                <w:sz w:val="16"/>
                <w:szCs w:val="16"/>
              </w:rPr>
              <w:t>_precision_pico_1 }}</w:t>
            </w:r>
          </w:p>
        </w:tc>
        <w:tc>
          <w:tcPr>
            <w:tcW w:w="727" w:type="pct"/>
            <w:tcBorders>
              <w:right w:val="single" w:sz="4" w:space="0" w:color="auto"/>
            </w:tcBorders>
          </w:tcPr>
          <w:p w14:paraId="32CE124F" w14:textId="6E84B5C7" w:rsidR="00B5541E" w:rsidRPr="0055181A" w:rsidRDefault="00B5541E" w:rsidP="00B5541E">
            <w:pPr>
              <w:jc w:val="center"/>
              <w:rPr>
                <w:sz w:val="16"/>
                <w:szCs w:val="16"/>
              </w:rPr>
            </w:pPr>
            <w:r w:rsidRPr="00B5541E">
              <w:rPr>
                <w:sz w:val="16"/>
                <w:szCs w:val="16"/>
              </w:rPr>
              <w:t xml:space="preserve"> </w:t>
            </w:r>
            <w:proofErr w:type="gramStart"/>
            <w:r w:rsidRPr="00B5541E">
              <w:rPr>
                <w:sz w:val="16"/>
                <w:szCs w:val="16"/>
              </w:rPr>
              <w:t>{{ RSD</w:t>
            </w:r>
            <w:proofErr w:type="gramEnd"/>
            <w:r w:rsidRPr="00B5541E">
              <w:rPr>
                <w:sz w:val="16"/>
                <w:szCs w:val="16"/>
              </w:rPr>
              <w:t>_precision_pico_</w:t>
            </w:r>
            <w:proofErr w:type="gramStart"/>
            <w:r>
              <w:rPr>
                <w:sz w:val="16"/>
                <w:szCs w:val="16"/>
              </w:rPr>
              <w:t>2</w:t>
            </w:r>
            <w:r w:rsidRPr="00B5541E">
              <w:rPr>
                <w:sz w:val="16"/>
                <w:szCs w:val="16"/>
              </w:rPr>
              <w:t xml:space="preserve"> }</w:t>
            </w:r>
            <w:proofErr w:type="gramEnd"/>
            <w:r w:rsidRPr="00B5541E">
              <w:rPr>
                <w:sz w:val="16"/>
                <w:szCs w:val="16"/>
              </w:rPr>
              <w:t xml:space="preserve">} </w:t>
            </w:r>
          </w:p>
        </w:tc>
        <w:tc>
          <w:tcPr>
            <w:tcW w:w="727" w:type="pct"/>
            <w:tcBorders>
              <w:left w:val="single" w:sz="4" w:space="0" w:color="auto"/>
            </w:tcBorders>
          </w:tcPr>
          <w:p w14:paraId="4DF7382C" w14:textId="1CCD61FE" w:rsidR="00B5541E" w:rsidRPr="0055181A" w:rsidRDefault="00B5541E" w:rsidP="00B5541E">
            <w:pPr>
              <w:jc w:val="center"/>
              <w:rPr>
                <w:sz w:val="16"/>
                <w:szCs w:val="16"/>
              </w:rPr>
            </w:pPr>
            <w:r w:rsidRPr="00B5541E">
              <w:rPr>
                <w:sz w:val="16"/>
                <w:szCs w:val="16"/>
              </w:rPr>
              <w:t xml:space="preserve"> </w:t>
            </w:r>
            <w:proofErr w:type="gramStart"/>
            <w:r w:rsidRPr="00B5541E">
              <w:rPr>
                <w:sz w:val="16"/>
                <w:szCs w:val="16"/>
              </w:rPr>
              <w:t>{{ RSD</w:t>
            </w:r>
            <w:proofErr w:type="gramEnd"/>
            <w:r w:rsidRPr="00B5541E">
              <w:rPr>
                <w:sz w:val="16"/>
                <w:szCs w:val="16"/>
              </w:rPr>
              <w:t>_precision_pico_</w:t>
            </w:r>
            <w:proofErr w:type="gramStart"/>
            <w:r>
              <w:rPr>
                <w:sz w:val="16"/>
                <w:szCs w:val="16"/>
              </w:rPr>
              <w:t>3</w:t>
            </w:r>
            <w:r w:rsidRPr="00B5541E">
              <w:rPr>
                <w:sz w:val="16"/>
                <w:szCs w:val="16"/>
              </w:rPr>
              <w:t xml:space="preserve"> }</w:t>
            </w:r>
            <w:proofErr w:type="gramEnd"/>
            <w:r w:rsidRPr="00B5541E">
              <w:rPr>
                <w:sz w:val="16"/>
                <w:szCs w:val="16"/>
              </w:rPr>
              <w:t xml:space="preserve">} </w:t>
            </w:r>
          </w:p>
        </w:tc>
        <w:tc>
          <w:tcPr>
            <w:tcW w:w="723" w:type="pct"/>
            <w:tcBorders>
              <w:right w:val="single" w:sz="4" w:space="0" w:color="auto"/>
            </w:tcBorders>
          </w:tcPr>
          <w:p w14:paraId="44BF95DF" w14:textId="26476AF0" w:rsidR="00B5541E" w:rsidRPr="0055181A" w:rsidRDefault="00B5541E" w:rsidP="00B5541E">
            <w:pPr>
              <w:jc w:val="center"/>
              <w:rPr>
                <w:sz w:val="16"/>
                <w:szCs w:val="16"/>
              </w:rPr>
            </w:pPr>
            <w:r w:rsidRPr="00B5541E">
              <w:rPr>
                <w:sz w:val="16"/>
                <w:szCs w:val="16"/>
              </w:rPr>
              <w:t xml:space="preserve"> </w:t>
            </w:r>
            <w:proofErr w:type="gramStart"/>
            <w:r w:rsidRPr="00B5541E">
              <w:rPr>
                <w:sz w:val="16"/>
                <w:szCs w:val="16"/>
              </w:rPr>
              <w:t>{{ RSD</w:t>
            </w:r>
            <w:proofErr w:type="gramEnd"/>
            <w:r w:rsidRPr="00B5541E">
              <w:rPr>
                <w:sz w:val="16"/>
                <w:szCs w:val="16"/>
              </w:rPr>
              <w:t>_precision_pico_</w:t>
            </w:r>
            <w:proofErr w:type="gramStart"/>
            <w:r>
              <w:rPr>
                <w:sz w:val="16"/>
                <w:szCs w:val="16"/>
              </w:rPr>
              <w:t>4</w:t>
            </w:r>
            <w:r w:rsidRPr="00B5541E">
              <w:rPr>
                <w:sz w:val="16"/>
                <w:szCs w:val="16"/>
              </w:rPr>
              <w:t xml:space="preserve"> }</w:t>
            </w:r>
            <w:proofErr w:type="gramEnd"/>
            <w:r w:rsidRPr="00B5541E">
              <w:rPr>
                <w:sz w:val="16"/>
                <w:szCs w:val="16"/>
              </w:rPr>
              <w:t xml:space="preserve">} </w:t>
            </w:r>
          </w:p>
        </w:tc>
        <w:tc>
          <w:tcPr>
            <w:tcW w:w="723" w:type="pct"/>
            <w:tcBorders>
              <w:left w:val="single" w:sz="4" w:space="0" w:color="auto"/>
            </w:tcBorders>
          </w:tcPr>
          <w:p w14:paraId="58570AAF" w14:textId="1298051B" w:rsidR="00B5541E" w:rsidRPr="0055181A" w:rsidRDefault="00B5541E" w:rsidP="00B5541E">
            <w:pPr>
              <w:jc w:val="center"/>
              <w:rPr>
                <w:sz w:val="16"/>
                <w:szCs w:val="16"/>
              </w:rPr>
            </w:pPr>
            <w:r w:rsidRPr="00B5541E">
              <w:rPr>
                <w:sz w:val="16"/>
                <w:szCs w:val="16"/>
              </w:rPr>
              <w:t xml:space="preserve"> </w:t>
            </w:r>
            <w:proofErr w:type="gramStart"/>
            <w:r w:rsidRPr="00B5541E">
              <w:rPr>
                <w:sz w:val="16"/>
                <w:szCs w:val="16"/>
              </w:rPr>
              <w:t>{{ RSD</w:t>
            </w:r>
            <w:proofErr w:type="gramEnd"/>
            <w:r w:rsidRPr="00B5541E">
              <w:rPr>
                <w:sz w:val="16"/>
                <w:szCs w:val="16"/>
              </w:rPr>
              <w:t>_precision_pico_</w:t>
            </w:r>
            <w:proofErr w:type="gramStart"/>
            <w:r>
              <w:rPr>
                <w:sz w:val="16"/>
                <w:szCs w:val="16"/>
              </w:rPr>
              <w:t>5</w:t>
            </w:r>
            <w:r w:rsidRPr="00B5541E">
              <w:rPr>
                <w:sz w:val="16"/>
                <w:szCs w:val="16"/>
              </w:rPr>
              <w:t xml:space="preserve"> }</w:t>
            </w:r>
            <w:proofErr w:type="gramEnd"/>
            <w:r w:rsidRPr="00B5541E">
              <w:rPr>
                <w:sz w:val="16"/>
                <w:szCs w:val="16"/>
              </w:rPr>
              <w:t xml:space="preserve">} </w:t>
            </w:r>
          </w:p>
        </w:tc>
        <w:tc>
          <w:tcPr>
            <w:tcW w:w="448" w:type="pct"/>
            <w:tcBorders>
              <w:top w:val="single" w:sz="4" w:space="0" w:color="auto"/>
            </w:tcBorders>
            <w:vAlign w:val="center"/>
          </w:tcPr>
          <w:p w14:paraId="04E572E4" w14:textId="5DCE8F29" w:rsidR="00B5541E" w:rsidRPr="0055181A" w:rsidRDefault="00B5541E" w:rsidP="00B5541E">
            <w:pPr>
              <w:pStyle w:val="Default"/>
              <w:jc w:val="both"/>
              <w:rPr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</w:tcBorders>
            <w:vAlign w:val="center"/>
          </w:tcPr>
          <w:p w14:paraId="7175575D" w14:textId="77777777" w:rsidR="00B5541E" w:rsidRPr="0055181A" w:rsidRDefault="00B5541E" w:rsidP="00B5541E">
            <w:pPr>
              <w:jc w:val="center"/>
              <w:rPr>
                <w:sz w:val="16"/>
                <w:szCs w:val="16"/>
              </w:rPr>
            </w:pPr>
          </w:p>
        </w:tc>
      </w:tr>
    </w:tbl>
    <w:p w14:paraId="074E5BEF" w14:textId="5A3B7179" w:rsidR="002B580A" w:rsidRDefault="002B580A" w:rsidP="00282C5D"/>
    <w:sectPr w:rsidR="002B58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4267905">
    <w:abstractNumId w:val="8"/>
  </w:num>
  <w:num w:numId="2" w16cid:durableId="1458600767">
    <w:abstractNumId w:val="6"/>
  </w:num>
  <w:num w:numId="3" w16cid:durableId="574627503">
    <w:abstractNumId w:val="5"/>
  </w:num>
  <w:num w:numId="4" w16cid:durableId="546375066">
    <w:abstractNumId w:val="4"/>
  </w:num>
  <w:num w:numId="5" w16cid:durableId="881988831">
    <w:abstractNumId w:val="7"/>
  </w:num>
  <w:num w:numId="6" w16cid:durableId="433212403">
    <w:abstractNumId w:val="3"/>
  </w:num>
  <w:num w:numId="7" w16cid:durableId="1095638769">
    <w:abstractNumId w:val="2"/>
  </w:num>
  <w:num w:numId="8" w16cid:durableId="2021538913">
    <w:abstractNumId w:val="1"/>
  </w:num>
  <w:num w:numId="9" w16cid:durableId="1815290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0876"/>
    <w:rsid w:val="0006063C"/>
    <w:rsid w:val="000761A2"/>
    <w:rsid w:val="000F2D3B"/>
    <w:rsid w:val="0010596F"/>
    <w:rsid w:val="0015074B"/>
    <w:rsid w:val="0023701A"/>
    <w:rsid w:val="002643B3"/>
    <w:rsid w:val="00282C5D"/>
    <w:rsid w:val="0029639D"/>
    <w:rsid w:val="002B580A"/>
    <w:rsid w:val="00326F90"/>
    <w:rsid w:val="00380493"/>
    <w:rsid w:val="004516BB"/>
    <w:rsid w:val="004D166B"/>
    <w:rsid w:val="005D688A"/>
    <w:rsid w:val="0067685B"/>
    <w:rsid w:val="0078453C"/>
    <w:rsid w:val="0088362F"/>
    <w:rsid w:val="008A4BB3"/>
    <w:rsid w:val="008F7E8C"/>
    <w:rsid w:val="00AA1D8D"/>
    <w:rsid w:val="00AA2D0D"/>
    <w:rsid w:val="00B47730"/>
    <w:rsid w:val="00B5541E"/>
    <w:rsid w:val="00BB7F05"/>
    <w:rsid w:val="00CB0664"/>
    <w:rsid w:val="00E50943"/>
    <w:rsid w:val="00F13512"/>
    <w:rsid w:val="00F25FC8"/>
    <w:rsid w:val="00F368A1"/>
    <w:rsid w:val="00FC693F"/>
    <w:rsid w:val="00FC7E75"/>
    <w:rsid w:val="00FE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4062061"/>
  <w14:defaultImageDpi w14:val="300"/>
  <w15:docId w15:val="{376E997C-74B7-40A9-90B4-BB2013F1B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efault">
    <w:name w:val="Default"/>
    <w:rsid w:val="00282C5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Alberto Carlos Espinosa Garavito</cp:lastModifiedBy>
  <cp:revision>25</cp:revision>
  <dcterms:created xsi:type="dcterms:W3CDTF">2013-12-23T23:15:00Z</dcterms:created>
  <dcterms:modified xsi:type="dcterms:W3CDTF">2025-08-30T02:51:00Z</dcterms:modified>
  <cp:category/>
</cp:coreProperties>
</file>